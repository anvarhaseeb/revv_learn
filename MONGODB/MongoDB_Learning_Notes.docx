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70" w:rsidRPr="00F66603" w:rsidRDefault="002E250A" w:rsidP="00431876">
      <w:pPr>
        <w:pStyle w:val="Heading1"/>
        <w:jc w:val="center"/>
        <w:rPr>
          <w:rFonts w:ascii="Verdana" w:hAnsi="Verdana"/>
          <w:color w:val="92D050"/>
          <w:sz w:val="44"/>
          <w:szCs w:val="44"/>
        </w:rPr>
      </w:pPr>
      <w:proofErr w:type="spellStart"/>
      <w:r w:rsidRPr="00F66603">
        <w:rPr>
          <w:rFonts w:ascii="Verdana" w:hAnsi="Verdana"/>
          <w:color w:val="92D050"/>
          <w:sz w:val="44"/>
          <w:szCs w:val="44"/>
        </w:rPr>
        <w:t>MongoDB</w:t>
      </w:r>
      <w:proofErr w:type="spellEnd"/>
      <w:r w:rsidRPr="00F66603">
        <w:rPr>
          <w:rFonts w:ascii="Verdana" w:hAnsi="Verdana"/>
          <w:color w:val="92D050"/>
          <w:sz w:val="44"/>
          <w:szCs w:val="44"/>
        </w:rPr>
        <w:t xml:space="preserve"> Learning Notes</w:t>
      </w:r>
    </w:p>
    <w:p w:rsidR="00460B70" w:rsidRDefault="002E250A">
      <w:pPr>
        <w:pStyle w:val="Heading2"/>
      </w:pPr>
      <w:r>
        <w:t>Introduction</w:t>
      </w:r>
    </w:p>
    <w:p w:rsidR="00460B70" w:rsidRDefault="002E250A">
      <w:r>
        <w:t>MongoDB is a NoSQL database that stores data in a flexible, JSON-like format. Unlike traditional relational databases, it uses collections and documents instead of tables and rows. This learning journey covers key concepts, querying techniques, and optimization strategies.</w:t>
      </w:r>
    </w:p>
    <w:p w:rsidR="00460B70" w:rsidRPr="00431876" w:rsidRDefault="005F0904" w:rsidP="005F0904">
      <w:pPr>
        <w:pStyle w:val="Heading2"/>
        <w:jc w:val="center"/>
        <w:rPr>
          <w:sz w:val="44"/>
          <w:szCs w:val="44"/>
        </w:rPr>
      </w:pPr>
      <w:r w:rsidRPr="00431876">
        <w:rPr>
          <w:sz w:val="44"/>
          <w:szCs w:val="44"/>
        </w:rPr>
        <w:t xml:space="preserve">LESSON </w:t>
      </w:r>
      <w:r w:rsidR="002E250A" w:rsidRPr="00431876">
        <w:rPr>
          <w:sz w:val="44"/>
          <w:szCs w:val="44"/>
        </w:rPr>
        <w:t xml:space="preserve">1: Introduction to </w:t>
      </w:r>
      <w:proofErr w:type="spellStart"/>
      <w:r w:rsidR="002E250A" w:rsidRPr="00431876">
        <w:rPr>
          <w:sz w:val="44"/>
          <w:szCs w:val="44"/>
        </w:rPr>
        <w:t>MongoDB</w:t>
      </w:r>
      <w:proofErr w:type="spellEnd"/>
    </w:p>
    <w:p w:rsidR="00110BD8" w:rsidRDefault="002E250A">
      <w:r>
        <w:t xml:space="preserve">MongoDB is a document-oriented database that provides a high degree of flexibility for managing data. </w:t>
      </w:r>
    </w:p>
    <w:p w:rsidR="00ED2CF5" w:rsidRDefault="00110BD8" w:rsidP="00ED2CF5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1737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F5" w:rsidRDefault="00ED2CF5" w:rsidP="00ED2CF5">
      <w:pPr>
        <w:jc w:val="both"/>
      </w:pPr>
      <w:proofErr w:type="spellStart"/>
      <w:r>
        <w:t>MongoDB</w:t>
      </w:r>
      <w:proofErr w:type="spellEnd"/>
      <w:r>
        <w:t xml:space="preserve"> </w:t>
      </w:r>
      <w:proofErr w:type="gramStart"/>
      <w:r>
        <w:t>architecture :</w:t>
      </w:r>
      <w:proofErr w:type="gramEnd"/>
      <w:r>
        <w:t xml:space="preserve"> databases , collections and document</w:t>
      </w:r>
    </w:p>
    <w:p w:rsidR="00ED2CF5" w:rsidRDefault="00ED2CF5" w:rsidP="00ED2CF5">
      <w:pPr>
        <w:spacing w:line="240" w:lineRule="auto"/>
      </w:pPr>
      <w:r>
        <w:t>1. Database</w:t>
      </w:r>
    </w:p>
    <w:p w:rsidR="00ED2CF5" w:rsidRDefault="00ED2CF5" w:rsidP="00ED2CF5">
      <w:pPr>
        <w:spacing w:line="240" w:lineRule="auto"/>
      </w:pPr>
      <w:r>
        <w:t xml:space="preserve">A database in </w:t>
      </w:r>
      <w:proofErr w:type="spellStart"/>
      <w:r>
        <w:t>MongoDB</w:t>
      </w:r>
      <w:proofErr w:type="spellEnd"/>
      <w:r>
        <w:t xml:space="preserve"> is a container that holds collections of </w:t>
      </w:r>
      <w:proofErr w:type="spellStart"/>
      <w:r>
        <w:t>documents.It</w:t>
      </w:r>
      <w:proofErr w:type="spellEnd"/>
      <w:r>
        <w:t xml:space="preserve"> is similar to a schema in a relational database.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r>
        <w:rPr>
          <w:rStyle w:val="SubtleEmphasis"/>
        </w:rPr>
        <w:tab/>
      </w:r>
      <w:proofErr w:type="gramStart"/>
      <w:r w:rsidRPr="00ED2CF5">
        <w:rPr>
          <w:rStyle w:val="SubtleEmphasis"/>
        </w:rPr>
        <w:t>use</w:t>
      </w:r>
      <w:proofErr w:type="gramEnd"/>
      <w:r w:rsidRPr="00ED2CF5">
        <w:rPr>
          <w:rStyle w:val="SubtleEmphasis"/>
        </w:rPr>
        <w:t xml:space="preserve"> </w:t>
      </w:r>
      <w:proofErr w:type="spellStart"/>
      <w:r w:rsidRPr="00ED2CF5">
        <w:rPr>
          <w:rStyle w:val="SubtleEmphasis"/>
        </w:rPr>
        <w:t>mydb</w:t>
      </w:r>
      <w:proofErr w:type="spellEnd"/>
      <w:r w:rsidRPr="00ED2CF5">
        <w:rPr>
          <w:rStyle w:val="SubtleEmphasis"/>
        </w:rPr>
        <w:t xml:space="preserve">  # Create or switch to a database named '</w:t>
      </w:r>
      <w:proofErr w:type="spellStart"/>
      <w:r w:rsidRPr="00ED2CF5">
        <w:rPr>
          <w:rStyle w:val="SubtleEmphasis"/>
        </w:rPr>
        <w:t>mydb</w:t>
      </w:r>
      <w:proofErr w:type="spellEnd"/>
      <w:r w:rsidRPr="00ED2CF5">
        <w:rPr>
          <w:rStyle w:val="SubtleEmphasis"/>
        </w:rPr>
        <w:t>'</w:t>
      </w:r>
    </w:p>
    <w:p w:rsidR="00ED2CF5" w:rsidRDefault="00ED2CF5" w:rsidP="00ED2CF5">
      <w:pPr>
        <w:spacing w:line="240" w:lineRule="auto"/>
      </w:pPr>
    </w:p>
    <w:p w:rsidR="00ED2CF5" w:rsidRDefault="00ED2CF5" w:rsidP="00ED2CF5">
      <w:pPr>
        <w:spacing w:line="240" w:lineRule="auto"/>
      </w:pPr>
      <w:r>
        <w:t>2. Collection {Tables}</w:t>
      </w:r>
    </w:p>
    <w:p w:rsidR="00ED2CF5" w:rsidRDefault="00ED2CF5" w:rsidP="00ED2CF5">
      <w:pPr>
        <w:spacing w:line="240" w:lineRule="auto"/>
      </w:pPr>
      <w:r>
        <w:t xml:space="preserve">A collection is a group of related documents, similar to a table in an </w:t>
      </w:r>
      <w:proofErr w:type="spellStart"/>
      <w:r>
        <w:t>RDBMS.Collections</w:t>
      </w:r>
      <w:proofErr w:type="spellEnd"/>
      <w:r>
        <w:t xml:space="preserve"> are created dynamically when you insert a document, though you can also create them explicitly</w:t>
      </w:r>
    </w:p>
    <w:p w:rsidR="00ED2CF5" w:rsidRPr="00ED2CF5" w:rsidRDefault="00ED2CF5" w:rsidP="00ED2CF5">
      <w:pPr>
        <w:spacing w:line="240" w:lineRule="auto"/>
        <w:rPr>
          <w:i/>
          <w:iCs/>
          <w:color w:val="808080" w:themeColor="text1" w:themeTint="7F"/>
        </w:rPr>
      </w:pPr>
      <w:r>
        <w:rPr>
          <w:rStyle w:val="SubtleEmphasis"/>
        </w:rPr>
        <w:tab/>
      </w:r>
      <w:proofErr w:type="spellStart"/>
      <w:proofErr w:type="gramStart"/>
      <w:r w:rsidRPr="00ED2CF5">
        <w:rPr>
          <w:rStyle w:val="SubtleEmphasis"/>
        </w:rPr>
        <w:t>db.createCollection</w:t>
      </w:r>
      <w:proofErr w:type="spellEnd"/>
      <w:r w:rsidRPr="00ED2CF5">
        <w:rPr>
          <w:rStyle w:val="SubtleEmphasis"/>
        </w:rPr>
        <w:t>(</w:t>
      </w:r>
      <w:proofErr w:type="gramEnd"/>
      <w:r w:rsidRPr="00ED2CF5">
        <w:rPr>
          <w:rStyle w:val="SubtleEmphasis"/>
        </w:rPr>
        <w:t>"students")  # Create a collection named 'students'</w:t>
      </w:r>
    </w:p>
    <w:p w:rsidR="00ED2CF5" w:rsidRDefault="00ED2CF5" w:rsidP="00ED2CF5">
      <w:pPr>
        <w:spacing w:line="240" w:lineRule="auto"/>
      </w:pPr>
      <w:r>
        <w:t xml:space="preserve">3. </w:t>
      </w:r>
      <w:proofErr w:type="gramStart"/>
      <w:r>
        <w:t>Document{</w:t>
      </w:r>
      <w:proofErr w:type="gramEnd"/>
      <w:r>
        <w:t>Rows}</w:t>
      </w:r>
    </w:p>
    <w:p w:rsidR="00ED2CF5" w:rsidRDefault="00ED2CF5" w:rsidP="00ED2CF5">
      <w:pPr>
        <w:spacing w:line="240" w:lineRule="auto"/>
      </w:pPr>
      <w:r>
        <w:t xml:space="preserve">A document is a single record stored in a collection, similar to a row in an </w:t>
      </w:r>
      <w:proofErr w:type="spellStart"/>
      <w:r>
        <w:t>RDBMS.Documents</w:t>
      </w:r>
      <w:proofErr w:type="spellEnd"/>
      <w:r>
        <w:t xml:space="preserve"> are stored in BSON (Binary JSON) format, a binary-encoded version of </w:t>
      </w:r>
      <w:proofErr w:type="spellStart"/>
      <w:r>
        <w:t>JSON.Each</w:t>
      </w:r>
      <w:proofErr w:type="spellEnd"/>
      <w:r>
        <w:t xml:space="preserve"> document is a key-value pair structure, making it highly </w:t>
      </w:r>
      <w:proofErr w:type="spellStart"/>
      <w:r>
        <w:t>flexible.Unlike</w:t>
      </w:r>
      <w:proofErr w:type="spellEnd"/>
      <w:r>
        <w:t xml:space="preserve"> rows in relational databases, documents in the same collection can have different fields.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proofErr w:type="spellStart"/>
      <w:proofErr w:type="gramStart"/>
      <w:r>
        <w:lastRenderedPageBreak/>
        <w:t>eg</w:t>
      </w:r>
      <w:proofErr w:type="spellEnd"/>
      <w:proofErr w:type="gramEnd"/>
      <w:r>
        <w:t xml:space="preserve">: </w:t>
      </w:r>
      <w:r w:rsidRPr="00ED2CF5">
        <w:rPr>
          <w:rStyle w:val="SubtleEmphasis"/>
        </w:rPr>
        <w:t>{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r w:rsidRPr="00ED2CF5">
        <w:rPr>
          <w:rStyle w:val="SubtleEmphasis"/>
        </w:rPr>
        <w:t xml:space="preserve">"_id": </w:t>
      </w:r>
      <w:proofErr w:type="spellStart"/>
      <w:proofErr w:type="gramStart"/>
      <w:r w:rsidRPr="00ED2CF5">
        <w:rPr>
          <w:rStyle w:val="SubtleEmphasis"/>
        </w:rPr>
        <w:t>ObjectId</w:t>
      </w:r>
      <w:proofErr w:type="spellEnd"/>
      <w:r w:rsidRPr="00ED2CF5">
        <w:rPr>
          <w:rStyle w:val="SubtleEmphasis"/>
        </w:rPr>
        <w:t>(</w:t>
      </w:r>
      <w:proofErr w:type="gramEnd"/>
      <w:r w:rsidRPr="00ED2CF5">
        <w:rPr>
          <w:rStyle w:val="SubtleEmphasis"/>
        </w:rPr>
        <w:t>"67502f28c9423970be239d3f"),  // Unique identifier (automatically generated if not provided)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r w:rsidRPr="00ED2CF5">
        <w:rPr>
          <w:rStyle w:val="SubtleEmphasis"/>
        </w:rPr>
        <w:t>"</w:t>
      </w:r>
      <w:proofErr w:type="gramStart"/>
      <w:r w:rsidRPr="00ED2CF5">
        <w:rPr>
          <w:rStyle w:val="SubtleEmphasis"/>
        </w:rPr>
        <w:t>name</w:t>
      </w:r>
      <w:proofErr w:type="gramEnd"/>
      <w:r w:rsidRPr="00ED2CF5">
        <w:rPr>
          <w:rStyle w:val="SubtleEmphasis"/>
        </w:rPr>
        <w:t>": "Alice",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r w:rsidRPr="00ED2CF5">
        <w:rPr>
          <w:rStyle w:val="SubtleEmphasis"/>
        </w:rPr>
        <w:t>"</w:t>
      </w:r>
      <w:proofErr w:type="gramStart"/>
      <w:r w:rsidRPr="00ED2CF5">
        <w:rPr>
          <w:rStyle w:val="SubtleEmphasis"/>
        </w:rPr>
        <w:t>age</w:t>
      </w:r>
      <w:proofErr w:type="gramEnd"/>
      <w:r w:rsidRPr="00ED2CF5">
        <w:rPr>
          <w:rStyle w:val="SubtleEmphasis"/>
        </w:rPr>
        <w:t>": 21,</w:t>
      </w:r>
    </w:p>
    <w:p w:rsidR="00ED2CF5" w:rsidRPr="00ED2CF5" w:rsidRDefault="00ED2CF5" w:rsidP="00ED2CF5">
      <w:pPr>
        <w:spacing w:line="240" w:lineRule="auto"/>
        <w:rPr>
          <w:rStyle w:val="SubtleEmphasis"/>
        </w:rPr>
      </w:pPr>
      <w:r w:rsidRPr="00ED2CF5">
        <w:rPr>
          <w:rStyle w:val="SubtleEmphasis"/>
        </w:rPr>
        <w:t>"</w:t>
      </w:r>
      <w:proofErr w:type="gramStart"/>
      <w:r w:rsidRPr="00ED2CF5">
        <w:rPr>
          <w:rStyle w:val="SubtleEmphasis"/>
        </w:rPr>
        <w:t>course</w:t>
      </w:r>
      <w:proofErr w:type="gramEnd"/>
      <w:r w:rsidRPr="00ED2CF5">
        <w:rPr>
          <w:rStyle w:val="SubtleEmphasis"/>
        </w:rPr>
        <w:t>": "Mathematics"</w:t>
      </w:r>
    </w:p>
    <w:p w:rsidR="00ED2CF5" w:rsidRPr="00ED2CF5" w:rsidRDefault="00ED2CF5" w:rsidP="00ED2CF5">
      <w:pPr>
        <w:spacing w:line="240" w:lineRule="auto"/>
        <w:rPr>
          <w:i/>
          <w:iCs/>
          <w:color w:val="808080" w:themeColor="text1" w:themeTint="7F"/>
        </w:rPr>
      </w:pPr>
      <w:r w:rsidRPr="00ED2CF5">
        <w:rPr>
          <w:rStyle w:val="SubtleEmphasis"/>
        </w:rPr>
        <w:t>}</w:t>
      </w:r>
    </w:p>
    <w:p w:rsidR="00ED2CF5" w:rsidRDefault="00ED2CF5" w:rsidP="00ED2CF5">
      <w:pPr>
        <w:spacing w:line="240" w:lineRule="auto"/>
      </w:pPr>
      <w:r w:rsidRPr="00ED2CF5">
        <w:rPr>
          <w:b/>
        </w:rPr>
        <w:t>_id:</w:t>
      </w:r>
      <w:r>
        <w:t xml:space="preserve"> A unique identifier for the document, similar to a primary key in RDBMS. If you don’t specify it, </w:t>
      </w:r>
      <w:proofErr w:type="spellStart"/>
      <w:r>
        <w:t>MongoDB</w:t>
      </w:r>
      <w:proofErr w:type="spellEnd"/>
      <w:r>
        <w:t xml:space="preserve"> generates it automatically.</w:t>
      </w:r>
    </w:p>
    <w:p w:rsidR="00110BD8" w:rsidRDefault="00110BD8"/>
    <w:p w:rsidR="00ED2CF5" w:rsidRDefault="00ED2CF5" w:rsidP="00ED2CF5">
      <w:proofErr w:type="spellStart"/>
      <w:proofErr w:type="gramStart"/>
      <w:r>
        <w:t>Key</w:t>
      </w:r>
      <w:r w:rsidR="002E250A">
        <w:t>Concepts</w:t>
      </w:r>
      <w:proofErr w:type="spellEnd"/>
      <w:r>
        <w:t xml:space="preserve"> </w:t>
      </w:r>
      <w:r w:rsidR="002E250A">
        <w:t>:</w:t>
      </w:r>
      <w:proofErr w:type="gramEnd"/>
      <w:r>
        <w:t xml:space="preserve"> BSON,JSON,CRUD</w:t>
      </w:r>
      <w:r w:rsidR="002E250A">
        <w:br/>
      </w:r>
      <w:r w:rsidRPr="00ED2CF5">
        <w:rPr>
          <w:b/>
        </w:rPr>
        <w:t>BSON</w:t>
      </w:r>
    </w:p>
    <w:p w:rsidR="00ED2CF5" w:rsidRDefault="00ED2CF5" w:rsidP="00ED2CF5">
      <w:pPr>
        <w:jc w:val="both"/>
      </w:pPr>
      <w:r>
        <w:t xml:space="preserve">BSON stands for Binary </w:t>
      </w:r>
      <w:proofErr w:type="spellStart"/>
      <w:r>
        <w:t>JSON.It</w:t>
      </w:r>
      <w:proofErr w:type="spellEnd"/>
      <w:r>
        <w:t xml:space="preserve"> is a binary-encoded serialization format used by </w:t>
      </w:r>
      <w:proofErr w:type="spellStart"/>
      <w:r>
        <w:t>MongoDB</w:t>
      </w:r>
      <w:proofErr w:type="spellEnd"/>
      <w:r>
        <w:t xml:space="preserve"> to store documents and make data transmission </w:t>
      </w:r>
      <w:proofErr w:type="spellStart"/>
      <w:r>
        <w:t>efficient.BSON</w:t>
      </w:r>
      <w:proofErr w:type="spellEnd"/>
      <w:r>
        <w:t xml:space="preserve"> extends JSON by adding support for more data types, such as:</w:t>
      </w:r>
    </w:p>
    <w:p w:rsidR="00ED2CF5" w:rsidRDefault="00ED2CF5" w:rsidP="00ED2CF5">
      <w:pPr>
        <w:ind w:left="720"/>
        <w:jc w:val="both"/>
      </w:pPr>
      <w:r>
        <w:t xml:space="preserve">- </w:t>
      </w:r>
      <w:proofErr w:type="spellStart"/>
      <w:r>
        <w:t>ObjectId</w:t>
      </w:r>
      <w:proofErr w:type="spellEnd"/>
      <w:r>
        <w:t xml:space="preserve"> (</w:t>
      </w:r>
      <w:proofErr w:type="spellStart"/>
      <w:r>
        <w:t>MongoDB's</w:t>
      </w:r>
      <w:proofErr w:type="spellEnd"/>
      <w:r>
        <w:t xml:space="preserve"> unique identifier)</w:t>
      </w:r>
    </w:p>
    <w:p w:rsidR="00ED2CF5" w:rsidRDefault="00ED2CF5" w:rsidP="00ED2CF5">
      <w:pPr>
        <w:ind w:left="720"/>
        <w:jc w:val="both"/>
      </w:pPr>
      <w:r>
        <w:t>- Date (stored as a 64-bit integer)</w:t>
      </w:r>
    </w:p>
    <w:p w:rsidR="00ED2CF5" w:rsidRDefault="00ED2CF5" w:rsidP="00ED2CF5">
      <w:pPr>
        <w:ind w:left="720"/>
        <w:jc w:val="both"/>
      </w:pPr>
      <w:r>
        <w:t>- Binary data (e.g., images, files)</w:t>
      </w:r>
    </w:p>
    <w:p w:rsidR="00ED2CF5" w:rsidRDefault="00ED2CF5" w:rsidP="00ED2CF5">
      <w:pPr>
        <w:ind w:left="720"/>
        <w:jc w:val="both"/>
      </w:pPr>
      <w:r>
        <w:t>- Arrays and nested objects</w:t>
      </w:r>
    </w:p>
    <w:p w:rsidR="00ED2CF5" w:rsidRPr="00ED2CF5" w:rsidRDefault="00ED2CF5" w:rsidP="00ED2CF5">
      <w:pPr>
        <w:jc w:val="both"/>
        <w:rPr>
          <w:b/>
          <w:sz w:val="24"/>
        </w:rPr>
      </w:pPr>
      <w:r w:rsidRPr="00ED2CF5">
        <w:rPr>
          <w:b/>
          <w:sz w:val="24"/>
        </w:rPr>
        <w:t>JSON</w:t>
      </w:r>
    </w:p>
    <w:p w:rsidR="00ED2CF5" w:rsidRDefault="00ED2CF5" w:rsidP="00ED2CF5">
      <w:pPr>
        <w:jc w:val="both"/>
      </w:pPr>
      <w:proofErr w:type="spellStart"/>
      <w:r>
        <w:t>MongoDB</w:t>
      </w:r>
      <w:proofErr w:type="spellEnd"/>
      <w:r>
        <w:t xml:space="preserve"> uses JSON-like syntax for querying, but stores the data internally in BSON.</w:t>
      </w:r>
    </w:p>
    <w:p w:rsidR="00460B70" w:rsidRDefault="002E250A" w:rsidP="00ED2CF5">
      <w:pPr>
        <w:jc w:val="both"/>
      </w:pPr>
      <w:r>
        <w:br/>
      </w:r>
      <w:r w:rsidRPr="00ED2CF5">
        <w:rPr>
          <w:b/>
        </w:rPr>
        <w:t>CRUD</w:t>
      </w:r>
      <w:r>
        <w:t xml:space="preserve"> </w:t>
      </w:r>
      <w:proofErr w:type="gramStart"/>
      <w:r>
        <w:t>Operations</w:t>
      </w:r>
      <w:r w:rsidR="00B255B9">
        <w:t xml:space="preserve"> </w:t>
      </w:r>
      <w:r>
        <w:t>:</w:t>
      </w:r>
      <w:proofErr w:type="gramEnd"/>
      <w:r>
        <w:t xml:space="preserve"> The fundamental database operations: Create, Read, Update, Delete.</w:t>
      </w:r>
    </w:p>
    <w:p w:rsidR="00ED2CF5" w:rsidRDefault="00ED2CF5" w:rsidP="00ED2CF5">
      <w:pPr>
        <w:jc w:val="both"/>
      </w:pPr>
      <w:r>
        <w:t>CRUD Operations</w:t>
      </w:r>
    </w:p>
    <w:p w:rsidR="00ED2CF5" w:rsidRDefault="00ED2CF5" w:rsidP="00ED2CF5">
      <w:pPr>
        <w:jc w:val="both"/>
      </w:pPr>
      <w:r>
        <w:tab/>
      </w:r>
      <w:r>
        <w:tab/>
      </w:r>
    </w:p>
    <w:p w:rsidR="00ED2CF5" w:rsidRDefault="00ED2CF5" w:rsidP="00ED2CF5">
      <w:pPr>
        <w:spacing w:line="240" w:lineRule="auto"/>
        <w:jc w:val="bot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Pr="00ED2CF5">
        <w:rPr>
          <w:b/>
        </w:rPr>
        <w:t>Create</w:t>
      </w:r>
      <w:r>
        <w:t xml:space="preserve"> (Insert Data)</w:t>
      </w:r>
    </w:p>
    <w:p w:rsidR="00ED2CF5" w:rsidRDefault="00ED2CF5" w:rsidP="009C3578">
      <w:pPr>
        <w:pStyle w:val="NoSpacing"/>
      </w:pPr>
      <w:proofErr w:type="gramStart"/>
      <w:r>
        <w:t>Adds new documents to a collection.</w:t>
      </w:r>
      <w:proofErr w:type="gramEnd"/>
    </w:p>
    <w:p w:rsidR="00ED2CF5" w:rsidRDefault="00ED2CF5" w:rsidP="009C3578">
      <w:pPr>
        <w:pStyle w:val="NoSpacing"/>
      </w:pPr>
      <w:r>
        <w:t>Methods:</w:t>
      </w:r>
    </w:p>
    <w:p w:rsidR="009C3578" w:rsidRDefault="009C3578" w:rsidP="009C3578">
      <w:pPr>
        <w:pStyle w:val="NoSpacing"/>
      </w:pP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): Inserts a single document.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): Inserts multiple documents.</w:t>
      </w:r>
    </w:p>
    <w:p w:rsidR="00ED2CF5" w:rsidRDefault="00ED2CF5" w:rsidP="00ED2CF5">
      <w:pPr>
        <w:spacing w:line="240" w:lineRule="auto"/>
        <w:jc w:val="both"/>
      </w:pP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lastRenderedPageBreak/>
        <w:t>// Insert a single document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db.students.insertOne</w:t>
      </w:r>
      <w:proofErr w:type="spellEnd"/>
      <w:r w:rsidRPr="009C3578">
        <w:rPr>
          <w:rStyle w:val="SubtleEmphasis"/>
        </w:rPr>
        <w:t>({</w:t>
      </w:r>
      <w:proofErr w:type="gramEnd"/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name</w:t>
      </w:r>
      <w:proofErr w:type="gramEnd"/>
      <w:r w:rsidRPr="009C3578">
        <w:rPr>
          <w:rStyle w:val="SubtleEmphasis"/>
        </w:rPr>
        <w:t>: "Alice",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age</w:t>
      </w:r>
      <w:proofErr w:type="gramEnd"/>
      <w:r w:rsidRPr="009C3578">
        <w:rPr>
          <w:rStyle w:val="SubtleEmphasis"/>
        </w:rPr>
        <w:t>: 21,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course</w:t>
      </w:r>
      <w:proofErr w:type="gramEnd"/>
      <w:r w:rsidRPr="009C3578">
        <w:rPr>
          <w:rStyle w:val="SubtleEmphasis"/>
        </w:rPr>
        <w:t>: "Mathematics"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})</w:t>
      </w:r>
    </w:p>
    <w:p w:rsidR="00ED2CF5" w:rsidRPr="009C3578" w:rsidRDefault="00ED2CF5" w:rsidP="009C3578">
      <w:pPr>
        <w:pStyle w:val="NoSpacing"/>
        <w:rPr>
          <w:rStyle w:val="SubtleEmphasis"/>
        </w:rPr>
      </w:pP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// Insert multiple documents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db.students.insertMany</w:t>
      </w:r>
      <w:proofErr w:type="spellEnd"/>
      <w:r w:rsidRPr="009C3578">
        <w:rPr>
          <w:rStyle w:val="SubtleEmphasis"/>
        </w:rPr>
        <w:t>([</w:t>
      </w:r>
      <w:proofErr w:type="gramEnd"/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name</w:t>
      </w:r>
      <w:proofErr w:type="gramEnd"/>
      <w:r w:rsidRPr="009C3578">
        <w:rPr>
          <w:rStyle w:val="SubtleEmphasis"/>
        </w:rPr>
        <w:t>: "Bob", age: 22, course: "Physics" },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name</w:t>
      </w:r>
      <w:proofErr w:type="gramEnd"/>
      <w:r w:rsidRPr="009C3578">
        <w:rPr>
          <w:rStyle w:val="SubtleEmphasis"/>
        </w:rPr>
        <w:t>: "Charlie", age: 23, course: "Chemistry" }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])</w:t>
      </w:r>
    </w:p>
    <w:p w:rsidR="00ED2CF5" w:rsidRDefault="00ED2CF5" w:rsidP="00ED2CF5">
      <w:pPr>
        <w:spacing w:line="240" w:lineRule="auto"/>
        <w:jc w:val="both"/>
      </w:pPr>
    </w:p>
    <w:p w:rsidR="00ED2CF5" w:rsidRDefault="00ED2CF5" w:rsidP="00ED2CF5">
      <w:pPr>
        <w:spacing w:line="240" w:lineRule="auto"/>
        <w:jc w:val="both"/>
      </w:pPr>
      <w:r>
        <w:t xml:space="preserve">(ii) </w:t>
      </w:r>
      <w:r w:rsidRPr="009C3578">
        <w:rPr>
          <w:b/>
        </w:rPr>
        <w:t>Read</w:t>
      </w:r>
      <w:r>
        <w:t xml:space="preserve"> (Retrieve Data)</w:t>
      </w:r>
    </w:p>
    <w:p w:rsidR="00ED2CF5" w:rsidRDefault="00ED2CF5" w:rsidP="00ED2CF5">
      <w:pPr>
        <w:spacing w:line="240" w:lineRule="auto"/>
        <w:jc w:val="both"/>
      </w:pPr>
      <w:proofErr w:type="gramStart"/>
      <w:r>
        <w:t>Retrieves documents from a collection.</w:t>
      </w:r>
      <w:proofErr w:type="gramEnd"/>
    </w:p>
    <w:p w:rsidR="00ED2CF5" w:rsidRDefault="00ED2CF5" w:rsidP="009C3578">
      <w:pPr>
        <w:pStyle w:val="NoSpacing"/>
      </w:pPr>
      <w:r>
        <w:t>Methods:</w:t>
      </w:r>
    </w:p>
    <w:p w:rsidR="009C3578" w:rsidRDefault="009C3578" w:rsidP="009C3578">
      <w:pPr>
        <w:pStyle w:val="NoSpacing"/>
      </w:pPr>
    </w:p>
    <w:p w:rsidR="00ED2CF5" w:rsidRDefault="00ED2CF5" w:rsidP="009C3578">
      <w:pPr>
        <w:pStyle w:val="NoSpacing"/>
      </w:pPr>
      <w:r>
        <w:t xml:space="preserve">- </w:t>
      </w:r>
      <w:proofErr w:type="gramStart"/>
      <w:r>
        <w:t>find(</w:t>
      </w:r>
      <w:proofErr w:type="gramEnd"/>
      <w:r>
        <w:t>): Retrieves documents based on a filter.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): Retrieves a single document.</w:t>
      </w:r>
    </w:p>
    <w:p w:rsidR="009C3578" w:rsidRDefault="009C3578" w:rsidP="009C3578">
      <w:pPr>
        <w:pStyle w:val="NoSpacing"/>
      </w:pPr>
    </w:p>
    <w:p w:rsidR="00ED2CF5" w:rsidRDefault="00ED2CF5" w:rsidP="00ED2CF5">
      <w:pPr>
        <w:spacing w:line="240" w:lineRule="auto"/>
        <w:jc w:val="both"/>
      </w:pPr>
      <w:r>
        <w:t>Example:</w:t>
      </w:r>
    </w:p>
    <w:p w:rsidR="00ED2CF5" w:rsidRDefault="00ED2CF5" w:rsidP="00ED2CF5">
      <w:pPr>
        <w:spacing w:line="240" w:lineRule="auto"/>
        <w:jc w:val="both"/>
      </w:pPr>
      <w:r>
        <w:t>// Retrieve all documents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db.students.find</w:t>
      </w:r>
      <w:proofErr w:type="spellEnd"/>
      <w:r w:rsidRPr="009C3578">
        <w:rPr>
          <w:rStyle w:val="SubtleEmphasis"/>
        </w:rPr>
        <w:t>()</w:t>
      </w:r>
      <w:proofErr w:type="gramEnd"/>
    </w:p>
    <w:p w:rsidR="00ED2CF5" w:rsidRDefault="00ED2CF5" w:rsidP="009C3578">
      <w:pPr>
        <w:pStyle w:val="NoSpacing"/>
      </w:pPr>
    </w:p>
    <w:p w:rsidR="00ED2CF5" w:rsidRDefault="00ED2CF5" w:rsidP="009C3578">
      <w:pPr>
        <w:pStyle w:val="NoSpacing"/>
      </w:pPr>
      <w:r>
        <w:t>// Retrieve documents with age &gt; 21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db.students.find</w:t>
      </w:r>
      <w:proofErr w:type="spellEnd"/>
      <w:r w:rsidRPr="009C3578">
        <w:rPr>
          <w:rStyle w:val="SubtleEmphasis"/>
        </w:rPr>
        <w:t>(</w:t>
      </w:r>
      <w:proofErr w:type="gramEnd"/>
      <w:r w:rsidRPr="009C3578">
        <w:rPr>
          <w:rStyle w:val="SubtleEmphasis"/>
        </w:rPr>
        <w:t>{ age: { $</w:t>
      </w:r>
      <w:proofErr w:type="spellStart"/>
      <w:r w:rsidRPr="009C3578">
        <w:rPr>
          <w:rStyle w:val="SubtleEmphasis"/>
        </w:rPr>
        <w:t>gt</w:t>
      </w:r>
      <w:proofErr w:type="spellEnd"/>
      <w:r w:rsidRPr="009C3578">
        <w:rPr>
          <w:rStyle w:val="SubtleEmphasis"/>
        </w:rPr>
        <w:t>: 21 } })</w:t>
      </w:r>
    </w:p>
    <w:p w:rsidR="00ED2CF5" w:rsidRPr="009C3578" w:rsidRDefault="00ED2CF5" w:rsidP="00ED2CF5">
      <w:pPr>
        <w:spacing w:line="240" w:lineRule="auto"/>
        <w:jc w:val="both"/>
        <w:rPr>
          <w:rStyle w:val="SubtleEmphasis"/>
        </w:rPr>
      </w:pPr>
    </w:p>
    <w:p w:rsidR="009C3578" w:rsidRDefault="009C3578" w:rsidP="00ED2CF5">
      <w:pPr>
        <w:spacing w:line="240" w:lineRule="auto"/>
        <w:jc w:val="both"/>
      </w:pPr>
    </w:p>
    <w:p w:rsidR="00ED2CF5" w:rsidRDefault="00ED2CF5" w:rsidP="00ED2CF5">
      <w:pPr>
        <w:spacing w:line="240" w:lineRule="auto"/>
        <w:jc w:val="both"/>
      </w:pPr>
      <w:r>
        <w:t>(iii) Update (Modify Data)</w:t>
      </w:r>
    </w:p>
    <w:p w:rsidR="00ED2CF5" w:rsidRDefault="00ED2CF5" w:rsidP="00ED2CF5">
      <w:pPr>
        <w:spacing w:line="240" w:lineRule="auto"/>
        <w:jc w:val="both"/>
      </w:pPr>
      <w:proofErr w:type="gramStart"/>
      <w:r>
        <w:t>Updates existing documents in a collection.</w:t>
      </w:r>
      <w:proofErr w:type="gramEnd"/>
    </w:p>
    <w:p w:rsidR="00ED2CF5" w:rsidRDefault="00ED2CF5" w:rsidP="00ED2CF5">
      <w:pPr>
        <w:spacing w:line="240" w:lineRule="auto"/>
        <w:jc w:val="both"/>
      </w:pPr>
      <w:r>
        <w:t>Methods: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): Updates a single document.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): Updates multiple documents.</w:t>
      </w:r>
    </w:p>
    <w:p w:rsidR="009C3578" w:rsidRDefault="009C3578" w:rsidP="009C3578">
      <w:pPr>
        <w:pStyle w:val="NoSpacing"/>
      </w:pPr>
    </w:p>
    <w:p w:rsidR="00ED2CF5" w:rsidRDefault="00ED2CF5" w:rsidP="00ED2CF5">
      <w:pPr>
        <w:spacing w:line="240" w:lineRule="auto"/>
        <w:jc w:val="both"/>
      </w:pPr>
      <w:r>
        <w:t>Example: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// Update a single document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db.students.updateOne</w:t>
      </w:r>
      <w:proofErr w:type="spellEnd"/>
      <w:r w:rsidRPr="009C3578">
        <w:rPr>
          <w:rStyle w:val="SubtleEmphasis"/>
        </w:rPr>
        <w:t>(</w:t>
      </w:r>
      <w:proofErr w:type="gramEnd"/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name</w:t>
      </w:r>
      <w:proofErr w:type="gramEnd"/>
      <w:r w:rsidRPr="009C3578">
        <w:rPr>
          <w:rStyle w:val="SubtleEmphasis"/>
        </w:rPr>
        <w:t>: "Alice" },  // Filter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$</w:t>
      </w:r>
      <w:proofErr w:type="gramEnd"/>
      <w:r w:rsidRPr="009C3578">
        <w:rPr>
          <w:rStyle w:val="SubtleEmphasis"/>
        </w:rPr>
        <w:t>set: { age: 22 } }  // Update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)</w:t>
      </w:r>
    </w:p>
    <w:p w:rsidR="00ED2CF5" w:rsidRPr="009C3578" w:rsidRDefault="00ED2CF5" w:rsidP="00ED2CF5">
      <w:pPr>
        <w:spacing w:line="240" w:lineRule="auto"/>
        <w:jc w:val="both"/>
        <w:rPr>
          <w:rStyle w:val="SubtleEmphasis"/>
        </w:rPr>
      </w:pP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lastRenderedPageBreak/>
        <w:t>// Update multiple documents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db.students.updateMany</w:t>
      </w:r>
      <w:proofErr w:type="spellEnd"/>
      <w:r w:rsidRPr="009C3578">
        <w:rPr>
          <w:rStyle w:val="SubtleEmphasis"/>
        </w:rPr>
        <w:t>(</w:t>
      </w:r>
      <w:proofErr w:type="gramEnd"/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age</w:t>
      </w:r>
      <w:proofErr w:type="gramEnd"/>
      <w:r w:rsidRPr="009C3578">
        <w:rPr>
          <w:rStyle w:val="SubtleEmphasis"/>
        </w:rPr>
        <w:t>: { $</w:t>
      </w:r>
      <w:proofErr w:type="spellStart"/>
      <w:r w:rsidRPr="009C3578">
        <w:rPr>
          <w:rStyle w:val="SubtleEmphasis"/>
        </w:rPr>
        <w:t>lt</w:t>
      </w:r>
      <w:proofErr w:type="spellEnd"/>
      <w:r w:rsidRPr="009C3578">
        <w:rPr>
          <w:rStyle w:val="SubtleEmphasis"/>
        </w:rPr>
        <w:t>: 23 } },  // Filter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gramStart"/>
      <w:r w:rsidRPr="009C3578">
        <w:rPr>
          <w:rStyle w:val="SubtleEmphasis"/>
        </w:rPr>
        <w:t>{ $</w:t>
      </w:r>
      <w:proofErr w:type="gramEnd"/>
      <w:r w:rsidRPr="009C3578">
        <w:rPr>
          <w:rStyle w:val="SubtleEmphasis"/>
        </w:rPr>
        <w:t>set: { course: "Data Science" } }  // Update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)</w:t>
      </w:r>
    </w:p>
    <w:p w:rsidR="00ED2CF5" w:rsidRDefault="00ED2CF5" w:rsidP="00ED2CF5">
      <w:pPr>
        <w:spacing w:line="240" w:lineRule="auto"/>
        <w:jc w:val="both"/>
      </w:pPr>
    </w:p>
    <w:p w:rsidR="00ED2CF5" w:rsidRDefault="00ED2CF5" w:rsidP="00ED2CF5">
      <w:pPr>
        <w:spacing w:line="240" w:lineRule="auto"/>
        <w:jc w:val="both"/>
      </w:pPr>
      <w:proofErr w:type="gramStart"/>
      <w:r>
        <w:t>(iv) Delete</w:t>
      </w:r>
      <w:proofErr w:type="gramEnd"/>
      <w:r>
        <w:t xml:space="preserve"> (Remove Data)</w:t>
      </w:r>
    </w:p>
    <w:p w:rsidR="00ED2CF5" w:rsidRDefault="00ED2CF5" w:rsidP="00ED2CF5">
      <w:pPr>
        <w:spacing w:line="240" w:lineRule="auto"/>
        <w:jc w:val="both"/>
      </w:pPr>
      <w:proofErr w:type="gramStart"/>
      <w:r>
        <w:t>Deletes documents from a collection.</w:t>
      </w:r>
      <w:proofErr w:type="gramEnd"/>
    </w:p>
    <w:p w:rsidR="00ED2CF5" w:rsidRDefault="00ED2CF5" w:rsidP="00ED2CF5">
      <w:pPr>
        <w:spacing w:line="240" w:lineRule="auto"/>
        <w:jc w:val="both"/>
      </w:pPr>
      <w:r>
        <w:t>Methods: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): Deletes a single document.</w:t>
      </w:r>
    </w:p>
    <w:p w:rsidR="00ED2CF5" w:rsidRDefault="00ED2CF5" w:rsidP="009C3578">
      <w:pPr>
        <w:pStyle w:val="NoSpacing"/>
      </w:pPr>
      <w:r>
        <w:t xml:space="preserve">-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): Deletes multiple documents.</w:t>
      </w:r>
    </w:p>
    <w:p w:rsidR="009C3578" w:rsidRDefault="009C3578" w:rsidP="009C3578">
      <w:pPr>
        <w:pStyle w:val="NoSpacing"/>
      </w:pPr>
    </w:p>
    <w:p w:rsidR="00ED2CF5" w:rsidRDefault="00ED2CF5" w:rsidP="00ED2CF5">
      <w:pPr>
        <w:spacing w:line="240" w:lineRule="auto"/>
        <w:jc w:val="both"/>
      </w:pPr>
      <w:r>
        <w:t>Example: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// Delete a single document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db.students.deleteOne</w:t>
      </w:r>
      <w:proofErr w:type="spellEnd"/>
      <w:r w:rsidRPr="009C3578">
        <w:rPr>
          <w:rStyle w:val="SubtleEmphasis"/>
        </w:rPr>
        <w:t>(</w:t>
      </w:r>
      <w:proofErr w:type="gramEnd"/>
      <w:r w:rsidRPr="009C3578">
        <w:rPr>
          <w:rStyle w:val="SubtleEmphasis"/>
        </w:rPr>
        <w:t>{ name: "Bob" })</w:t>
      </w:r>
    </w:p>
    <w:p w:rsidR="00ED2CF5" w:rsidRPr="009C3578" w:rsidRDefault="00ED2CF5" w:rsidP="009C3578">
      <w:pPr>
        <w:pStyle w:val="NoSpacing"/>
        <w:rPr>
          <w:rStyle w:val="SubtleEmphasis"/>
        </w:rPr>
      </w:pPr>
      <w:r w:rsidRPr="009C3578">
        <w:rPr>
          <w:rStyle w:val="SubtleEmphasis"/>
        </w:rPr>
        <w:t>// Delete multiple documents</w:t>
      </w:r>
    </w:p>
    <w:p w:rsidR="00372C90" w:rsidRPr="009C3578" w:rsidRDefault="00ED2CF5" w:rsidP="009C3578">
      <w:pPr>
        <w:pStyle w:val="NoSpacing"/>
        <w:rPr>
          <w:rStyle w:val="SubtleEmphasis"/>
        </w:rPr>
      </w:pPr>
      <w:proofErr w:type="spellStart"/>
      <w:proofErr w:type="gramStart"/>
      <w:r w:rsidRPr="009C3578">
        <w:rPr>
          <w:rStyle w:val="SubtleEmphasis"/>
        </w:rPr>
        <w:t>db.students.deleteMany</w:t>
      </w:r>
      <w:proofErr w:type="spellEnd"/>
      <w:r w:rsidRPr="009C3578">
        <w:rPr>
          <w:rStyle w:val="SubtleEmphasis"/>
        </w:rPr>
        <w:t>(</w:t>
      </w:r>
      <w:proofErr w:type="gramEnd"/>
      <w:r w:rsidRPr="009C3578">
        <w:rPr>
          <w:rStyle w:val="SubtleEmphasis"/>
        </w:rPr>
        <w:t>{ age: { $</w:t>
      </w:r>
      <w:proofErr w:type="spellStart"/>
      <w:r w:rsidRPr="009C3578">
        <w:rPr>
          <w:rStyle w:val="SubtleEmphasis"/>
        </w:rPr>
        <w:t>lt</w:t>
      </w:r>
      <w:proofErr w:type="spellEnd"/>
      <w:r w:rsidRPr="009C3578">
        <w:rPr>
          <w:rStyle w:val="SubtleEmphasis"/>
        </w:rPr>
        <w:t>: 23 } })</w:t>
      </w:r>
    </w:p>
    <w:p w:rsidR="00ED2CF5" w:rsidRDefault="00ED2CF5"/>
    <w:p w:rsidR="00ED2CF5" w:rsidRDefault="00ED2CF5"/>
    <w:p w:rsidR="00ED2CF5" w:rsidRDefault="00ED2CF5"/>
    <w:p w:rsidR="00ED2CF5" w:rsidRDefault="00ED2CF5"/>
    <w:p w:rsidR="00ED2CF5" w:rsidRDefault="00ED2CF5"/>
    <w:p w:rsidR="00ED2CF5" w:rsidRDefault="00ED2CF5"/>
    <w:p w:rsidR="00F66603" w:rsidRDefault="00F66603"/>
    <w:p w:rsidR="00F66603" w:rsidRDefault="00F66603"/>
    <w:p w:rsidR="00F66603" w:rsidRDefault="00F66603"/>
    <w:p w:rsidR="00F66603" w:rsidRDefault="00F66603"/>
    <w:p w:rsidR="00ED2CF5" w:rsidRDefault="00ED2CF5"/>
    <w:p w:rsidR="00ED2CF5" w:rsidRDefault="00ED2CF5"/>
    <w:p w:rsidR="00ED2CF5" w:rsidRDefault="00ED2CF5"/>
    <w:p w:rsidR="00ED2CF5" w:rsidRDefault="00ED2CF5"/>
    <w:p w:rsidR="00460B70" w:rsidRPr="00431876" w:rsidRDefault="005F0904" w:rsidP="005F0904">
      <w:pPr>
        <w:pStyle w:val="Heading2"/>
        <w:jc w:val="center"/>
        <w:rPr>
          <w:sz w:val="44"/>
          <w:szCs w:val="44"/>
        </w:rPr>
      </w:pPr>
      <w:r w:rsidRPr="00431876">
        <w:rPr>
          <w:sz w:val="44"/>
          <w:szCs w:val="44"/>
        </w:rPr>
        <w:lastRenderedPageBreak/>
        <w:t xml:space="preserve">LESSON </w:t>
      </w:r>
      <w:r w:rsidR="002E250A" w:rsidRPr="00431876">
        <w:rPr>
          <w:sz w:val="44"/>
          <w:szCs w:val="44"/>
        </w:rPr>
        <w:t>2: Querying and Aggregations</w:t>
      </w:r>
    </w:p>
    <w:p w:rsidR="005F188C" w:rsidRDefault="002E250A" w:rsidP="005F188C">
      <w:pPr>
        <w:pStyle w:val="NoSpacing"/>
      </w:pPr>
      <w:r>
        <w:t>1. Querying:</w:t>
      </w:r>
    </w:p>
    <w:p w:rsidR="0055040A" w:rsidRDefault="0055040A" w:rsidP="0055040A">
      <w:pPr>
        <w:pStyle w:val="NoSpacing"/>
      </w:pPr>
      <w:r>
        <w:t xml:space="preserve">Querying is the process of retrieving specific data from a </w:t>
      </w:r>
      <w:proofErr w:type="spellStart"/>
      <w:r>
        <w:t>MongoDB</w:t>
      </w:r>
      <w:proofErr w:type="spellEnd"/>
      <w:r>
        <w:t xml:space="preserve"> database based on certain conditions</w:t>
      </w:r>
    </w:p>
    <w:p w:rsidR="0055040A" w:rsidRDefault="0055040A" w:rsidP="0055040A">
      <w:pPr>
        <w:pStyle w:val="NoSpacing"/>
      </w:pPr>
      <w:r>
        <w:t>It’s similar to the SELECT statement in SQL.</w:t>
      </w:r>
    </w:p>
    <w:p w:rsidR="0055040A" w:rsidRDefault="0055040A" w:rsidP="0055040A">
      <w:pPr>
        <w:pStyle w:val="NoSpacing"/>
      </w:pPr>
      <w:r>
        <w:tab/>
      </w:r>
      <w:r>
        <w:tab/>
      </w:r>
    </w:p>
    <w:p w:rsidR="0055040A" w:rsidRPr="0055040A" w:rsidRDefault="0055040A" w:rsidP="0055040A">
      <w:pPr>
        <w:pStyle w:val="NoSpacing"/>
        <w:rPr>
          <w:highlight w:val="lightGray"/>
        </w:rPr>
      </w:pPr>
      <w:r>
        <w:tab/>
      </w:r>
      <w:proofErr w:type="spellStart"/>
      <w:proofErr w:type="gramStart"/>
      <w:r w:rsidRPr="0055040A">
        <w:rPr>
          <w:highlight w:val="lightGray"/>
        </w:rPr>
        <w:t>db.collectionName.find</w:t>
      </w:r>
      <w:proofErr w:type="spellEnd"/>
      <w:r w:rsidRPr="0055040A">
        <w:rPr>
          <w:highlight w:val="lightGray"/>
        </w:rPr>
        <w:t>(</w:t>
      </w:r>
      <w:proofErr w:type="gramEnd"/>
    </w:p>
    <w:p w:rsidR="0055040A" w:rsidRPr="0055040A" w:rsidRDefault="0055040A" w:rsidP="0055040A">
      <w:pPr>
        <w:pStyle w:val="NoSpacing"/>
        <w:rPr>
          <w:highlight w:val="lightGray"/>
        </w:rPr>
      </w:pPr>
      <w:r w:rsidRPr="0055040A">
        <w:rPr>
          <w:highlight w:val="lightGray"/>
        </w:rPr>
        <w:tab/>
      </w:r>
      <w:r w:rsidRPr="0055040A">
        <w:rPr>
          <w:highlight w:val="lightGray"/>
        </w:rPr>
        <w:tab/>
        <w:t>&lt;</w:t>
      </w:r>
      <w:proofErr w:type="gramStart"/>
      <w:r w:rsidRPr="0055040A">
        <w:rPr>
          <w:highlight w:val="lightGray"/>
        </w:rPr>
        <w:t>filter</w:t>
      </w:r>
      <w:proofErr w:type="gramEnd"/>
      <w:r w:rsidRPr="0055040A">
        <w:rPr>
          <w:highlight w:val="lightGray"/>
        </w:rPr>
        <w:t>&gt;,       // Filter to select documents</w:t>
      </w:r>
    </w:p>
    <w:p w:rsidR="0055040A" w:rsidRPr="0055040A" w:rsidRDefault="0055040A" w:rsidP="0055040A">
      <w:pPr>
        <w:pStyle w:val="NoSpacing"/>
        <w:rPr>
          <w:highlight w:val="lightGray"/>
        </w:rPr>
      </w:pPr>
      <w:r w:rsidRPr="0055040A">
        <w:rPr>
          <w:highlight w:val="lightGray"/>
        </w:rPr>
        <w:tab/>
      </w:r>
      <w:r w:rsidRPr="0055040A">
        <w:rPr>
          <w:highlight w:val="lightGray"/>
        </w:rPr>
        <w:tab/>
        <w:t>&lt;</w:t>
      </w:r>
      <w:proofErr w:type="gramStart"/>
      <w:r w:rsidRPr="0055040A">
        <w:rPr>
          <w:highlight w:val="lightGray"/>
        </w:rPr>
        <w:t>projection</w:t>
      </w:r>
      <w:proofErr w:type="gramEnd"/>
      <w:r w:rsidRPr="0055040A">
        <w:rPr>
          <w:highlight w:val="lightGray"/>
        </w:rPr>
        <w:t>&gt;    // Fields to include or exclude in the result</w:t>
      </w:r>
    </w:p>
    <w:p w:rsidR="0055040A" w:rsidRDefault="0055040A" w:rsidP="0055040A">
      <w:pPr>
        <w:pStyle w:val="NoSpacing"/>
      </w:pPr>
      <w:r w:rsidRPr="0055040A">
        <w:rPr>
          <w:highlight w:val="lightGray"/>
        </w:rPr>
        <w:tab/>
      </w:r>
      <w:r w:rsidRPr="0055040A">
        <w:rPr>
          <w:highlight w:val="lightGray"/>
        </w:rPr>
        <w:tab/>
        <w:t>)</w:t>
      </w:r>
    </w:p>
    <w:p w:rsidR="005F188C" w:rsidRDefault="0055040A" w:rsidP="0055040A">
      <w:pPr>
        <w:pStyle w:val="NoSpacing"/>
      </w:pPr>
      <w:r>
        <w:tab/>
      </w:r>
      <w:r>
        <w:tab/>
      </w:r>
    </w:p>
    <w:p w:rsidR="00460B70" w:rsidRPr="005F188C" w:rsidRDefault="005F188C" w:rsidP="005F188C">
      <w:pPr>
        <w:pStyle w:val="NoSpacing"/>
      </w:pPr>
      <w:r w:rsidRPr="005F188C">
        <w:t>Components of Querying</w:t>
      </w:r>
      <w:proofErr w:type="gramStart"/>
      <w:r w:rsidRPr="005F188C">
        <w:t>:</w:t>
      </w:r>
      <w:proofErr w:type="gramEnd"/>
      <w:r w:rsidR="002E250A">
        <w:br/>
      </w:r>
      <w:r w:rsidR="00B255B9" w:rsidRPr="00B255B9">
        <w:rPr>
          <w:b/>
        </w:rPr>
        <w:t>Filtering</w:t>
      </w:r>
      <w:r w:rsidR="002E250A" w:rsidRPr="00B255B9">
        <w:rPr>
          <w:b/>
        </w:rPr>
        <w:t>:</w:t>
      </w:r>
      <w:r w:rsidR="002E250A">
        <w:t xml:space="preserve"> Used operators like $gt, $lt, $eq to retrieve documents based on conditions.</w:t>
      </w:r>
      <w:r w:rsidR="002E250A">
        <w:br/>
      </w:r>
      <w:r w:rsidR="00B255B9" w:rsidRPr="00B255B9">
        <w:rPr>
          <w:b/>
        </w:rPr>
        <w:t>Projection</w:t>
      </w:r>
      <w:r w:rsidR="002E250A" w:rsidRPr="00B255B9">
        <w:rPr>
          <w:b/>
        </w:rPr>
        <w:t>:</w:t>
      </w:r>
      <w:r w:rsidR="002E250A">
        <w:t xml:space="preserve"> Selected specific fields to include or exclude in results.</w:t>
      </w:r>
      <w:r w:rsidR="002E250A">
        <w:br/>
      </w:r>
      <w:proofErr w:type="gramStart"/>
      <w:r w:rsidR="00B255B9" w:rsidRPr="00B255B9">
        <w:rPr>
          <w:b/>
        </w:rPr>
        <w:t xml:space="preserve">Sorting </w:t>
      </w:r>
      <w:r w:rsidRPr="005F188C">
        <w:t>:</w:t>
      </w:r>
      <w:proofErr w:type="gramEnd"/>
      <w:r w:rsidRPr="005F188C">
        <w:t xml:space="preserve"> Orders the results in ascending or descending order.</w:t>
      </w:r>
    </w:p>
    <w:p w:rsidR="005F188C" w:rsidRDefault="005F188C" w:rsidP="005F188C">
      <w:pPr>
        <w:pStyle w:val="NoSpacing"/>
        <w:ind w:left="720"/>
      </w:pPr>
      <w:proofErr w:type="spellStart"/>
      <w:proofErr w:type="gramStart"/>
      <w:r w:rsidRPr="005F188C">
        <w:rPr>
          <w:highlight w:val="lightGray"/>
        </w:rPr>
        <w:t>db.cars.find</w:t>
      </w:r>
      <w:proofErr w:type="spellEnd"/>
      <w:r w:rsidRPr="005F188C">
        <w:rPr>
          <w:highlight w:val="lightGray"/>
        </w:rPr>
        <w:t>(</w:t>
      </w:r>
      <w:proofErr w:type="gramEnd"/>
      <w:r w:rsidRPr="005F188C">
        <w:rPr>
          <w:highlight w:val="lightGray"/>
        </w:rPr>
        <w:t>).sort({ price: -1 })</w:t>
      </w:r>
      <w:r w:rsidRPr="005F188C">
        <w:t xml:space="preserve">  </w:t>
      </w:r>
    </w:p>
    <w:p w:rsidR="005F188C" w:rsidRDefault="005F188C" w:rsidP="005F188C">
      <w:pPr>
        <w:pStyle w:val="NoSpacing"/>
      </w:pPr>
    </w:p>
    <w:p w:rsidR="00B255B9" w:rsidRDefault="00B255B9" w:rsidP="00B255B9">
      <w:pPr>
        <w:pStyle w:val="NoSpacing"/>
      </w:pPr>
      <w:r>
        <w:t>2. Aggregation Framework</w:t>
      </w:r>
      <w:proofErr w:type="gramStart"/>
      <w:r>
        <w:t>:</w:t>
      </w:r>
      <w:proofErr w:type="gramEnd"/>
      <w:r>
        <w:br/>
      </w:r>
      <w:r w:rsidRPr="00B255B9">
        <w:rPr>
          <w:b/>
        </w:rPr>
        <w:t>$match</w:t>
      </w:r>
      <w:r w:rsidR="002E250A" w:rsidRPr="00B255B9">
        <w:rPr>
          <w:b/>
        </w:rPr>
        <w:t>:</w:t>
      </w:r>
      <w:r w:rsidR="002E250A" w:rsidRPr="00B255B9">
        <w:t xml:space="preserve"> Filters documents based on sp</w:t>
      </w:r>
      <w:r w:rsidRPr="00B255B9">
        <w:t>ecified conditions.</w:t>
      </w:r>
    </w:p>
    <w:p w:rsidR="00B255B9" w:rsidRPr="00372C90" w:rsidRDefault="00B255B9" w:rsidP="00B255B9">
      <w:pPr>
        <w:pStyle w:val="NoSpacing"/>
        <w:ind w:left="720"/>
        <w:rPr>
          <w:highlight w:val="lightGray"/>
        </w:rPr>
      </w:pPr>
      <w:proofErr w:type="spellStart"/>
      <w:proofErr w:type="gramStart"/>
      <w:r w:rsidRPr="00372C90">
        <w:rPr>
          <w:highlight w:val="lightGray"/>
        </w:rPr>
        <w:t>db.cars.aggregate</w:t>
      </w:r>
      <w:proofErr w:type="spellEnd"/>
      <w:r w:rsidRPr="00372C90">
        <w:rPr>
          <w:highlight w:val="lightGray"/>
        </w:rPr>
        <w:t>([</w:t>
      </w:r>
      <w:proofErr w:type="gramEnd"/>
    </w:p>
    <w:p w:rsidR="00B255B9" w:rsidRPr="00372C90" w:rsidRDefault="00B255B9" w:rsidP="00B255B9">
      <w:pPr>
        <w:pStyle w:val="NoSpacing"/>
        <w:ind w:left="720"/>
        <w:rPr>
          <w:highlight w:val="lightGray"/>
        </w:rPr>
      </w:pPr>
      <w:r w:rsidRPr="00372C90">
        <w:rPr>
          <w:highlight w:val="lightGray"/>
        </w:rPr>
        <w:t xml:space="preserve">  </w:t>
      </w:r>
      <w:proofErr w:type="gramStart"/>
      <w:r w:rsidRPr="00372C90">
        <w:rPr>
          <w:highlight w:val="lightGray"/>
        </w:rPr>
        <w:t>{ $</w:t>
      </w:r>
      <w:proofErr w:type="gramEnd"/>
      <w:r w:rsidRPr="00372C90">
        <w:rPr>
          <w:highlight w:val="lightGray"/>
        </w:rPr>
        <w:t xml:space="preserve">group: { _id: "$make", </w:t>
      </w:r>
      <w:proofErr w:type="spellStart"/>
      <w:r w:rsidRPr="00372C90">
        <w:rPr>
          <w:highlight w:val="lightGray"/>
        </w:rPr>
        <w:t>totalPrice</w:t>
      </w:r>
      <w:proofErr w:type="spellEnd"/>
      <w:r w:rsidRPr="00372C90">
        <w:rPr>
          <w:highlight w:val="lightGray"/>
        </w:rPr>
        <w:t>: { $sum: "$price" } } }</w:t>
      </w:r>
    </w:p>
    <w:p w:rsidR="00B255B9" w:rsidRDefault="00B255B9" w:rsidP="00B255B9">
      <w:pPr>
        <w:pStyle w:val="NoSpacing"/>
        <w:ind w:left="720"/>
      </w:pPr>
      <w:r w:rsidRPr="00372C90">
        <w:rPr>
          <w:highlight w:val="lightGray"/>
        </w:rPr>
        <w:t>])</w:t>
      </w:r>
      <w:r>
        <w:tab/>
      </w:r>
    </w:p>
    <w:p w:rsidR="00B255B9" w:rsidRDefault="00B255B9" w:rsidP="00B255B9">
      <w:pPr>
        <w:pStyle w:val="NoSpacing"/>
      </w:pPr>
      <w:r w:rsidRPr="00B255B9">
        <w:br/>
      </w:r>
      <w:r w:rsidRPr="00372C90">
        <w:rPr>
          <w:b/>
        </w:rPr>
        <w:t>$group</w:t>
      </w:r>
      <w:r w:rsidR="002E250A" w:rsidRPr="00372C90">
        <w:rPr>
          <w:b/>
        </w:rPr>
        <w:t>:</w:t>
      </w:r>
      <w:r w:rsidR="002E250A" w:rsidRPr="00B255B9">
        <w:t xml:space="preserve"> Groups documents and applies aggregations li</w:t>
      </w:r>
      <w:r w:rsidRPr="00B255B9">
        <w:t>ke $sum and $avg.</w:t>
      </w:r>
    </w:p>
    <w:p w:rsidR="00372C90" w:rsidRPr="00372C90" w:rsidRDefault="00372C90" w:rsidP="00372C90">
      <w:pPr>
        <w:pStyle w:val="NoSpacing"/>
        <w:ind w:left="720"/>
        <w:rPr>
          <w:highlight w:val="lightGray"/>
        </w:rPr>
      </w:pPr>
      <w:proofErr w:type="spellStart"/>
      <w:proofErr w:type="gramStart"/>
      <w:r w:rsidRPr="00372C90">
        <w:rPr>
          <w:highlight w:val="lightGray"/>
        </w:rPr>
        <w:t>db.cars.aggregate</w:t>
      </w:r>
      <w:proofErr w:type="spellEnd"/>
      <w:r w:rsidRPr="00372C90">
        <w:rPr>
          <w:highlight w:val="lightGray"/>
        </w:rPr>
        <w:t>([</w:t>
      </w:r>
      <w:proofErr w:type="gramEnd"/>
    </w:p>
    <w:p w:rsidR="00372C90" w:rsidRPr="00372C90" w:rsidRDefault="00372C90" w:rsidP="00372C90">
      <w:pPr>
        <w:pStyle w:val="NoSpacing"/>
        <w:ind w:left="720"/>
        <w:rPr>
          <w:highlight w:val="lightGray"/>
        </w:rPr>
      </w:pPr>
      <w:r w:rsidRPr="00372C90">
        <w:rPr>
          <w:highlight w:val="lightGray"/>
        </w:rPr>
        <w:t xml:space="preserve">  </w:t>
      </w:r>
      <w:proofErr w:type="gramStart"/>
      <w:r w:rsidRPr="00372C90">
        <w:rPr>
          <w:highlight w:val="lightGray"/>
        </w:rPr>
        <w:t>{ $</w:t>
      </w:r>
      <w:proofErr w:type="gramEnd"/>
      <w:r w:rsidRPr="00372C90">
        <w:rPr>
          <w:highlight w:val="lightGray"/>
        </w:rPr>
        <w:t xml:space="preserve">group: { _id: "$make", </w:t>
      </w:r>
      <w:proofErr w:type="spellStart"/>
      <w:r w:rsidRPr="00372C90">
        <w:rPr>
          <w:highlight w:val="lightGray"/>
        </w:rPr>
        <w:t>totalPrice</w:t>
      </w:r>
      <w:proofErr w:type="spellEnd"/>
      <w:r w:rsidRPr="00372C90">
        <w:rPr>
          <w:highlight w:val="lightGray"/>
        </w:rPr>
        <w:t>: { $sum: "$price" } } }</w:t>
      </w:r>
    </w:p>
    <w:p w:rsidR="00372C90" w:rsidRDefault="00372C90" w:rsidP="00372C90">
      <w:pPr>
        <w:pStyle w:val="NoSpacing"/>
        <w:ind w:left="720"/>
      </w:pPr>
      <w:r w:rsidRPr="00372C90">
        <w:rPr>
          <w:highlight w:val="lightGray"/>
        </w:rPr>
        <w:t>])</w:t>
      </w:r>
      <w:r>
        <w:tab/>
      </w:r>
    </w:p>
    <w:p w:rsidR="00460B70" w:rsidRDefault="00B255B9" w:rsidP="00B255B9">
      <w:pPr>
        <w:pStyle w:val="NoSpacing"/>
      </w:pPr>
      <w:r w:rsidRPr="00B255B9">
        <w:br/>
      </w:r>
      <w:proofErr w:type="gramStart"/>
      <w:r w:rsidRPr="00372C90">
        <w:rPr>
          <w:b/>
        </w:rPr>
        <w:t>$project</w:t>
      </w:r>
      <w:r w:rsidR="002E250A" w:rsidRPr="00372C90">
        <w:rPr>
          <w:b/>
        </w:rPr>
        <w:t>:</w:t>
      </w:r>
      <w:r w:rsidR="002E250A" w:rsidRPr="00B255B9">
        <w:t xml:space="preserve"> Shapes the output by including or excluding fields.</w:t>
      </w:r>
      <w:proofErr w:type="gramEnd"/>
    </w:p>
    <w:p w:rsidR="00372C90" w:rsidRPr="00372C90" w:rsidRDefault="00372C90" w:rsidP="00372C90">
      <w:pPr>
        <w:pStyle w:val="NoSpacing"/>
        <w:ind w:left="720"/>
        <w:rPr>
          <w:highlight w:val="lightGray"/>
        </w:rPr>
      </w:pPr>
      <w:proofErr w:type="spellStart"/>
      <w:proofErr w:type="gramStart"/>
      <w:r w:rsidRPr="00372C90">
        <w:rPr>
          <w:highlight w:val="lightGray"/>
        </w:rPr>
        <w:t>db.cars.aggregate</w:t>
      </w:r>
      <w:proofErr w:type="spellEnd"/>
      <w:r w:rsidRPr="00372C90">
        <w:rPr>
          <w:highlight w:val="lightGray"/>
        </w:rPr>
        <w:t>([</w:t>
      </w:r>
      <w:proofErr w:type="gramEnd"/>
    </w:p>
    <w:p w:rsidR="00372C90" w:rsidRPr="00372C90" w:rsidRDefault="00372C90" w:rsidP="00372C90">
      <w:pPr>
        <w:pStyle w:val="NoSpacing"/>
        <w:ind w:left="720"/>
        <w:rPr>
          <w:highlight w:val="lightGray"/>
        </w:rPr>
      </w:pPr>
      <w:r w:rsidRPr="00372C90">
        <w:rPr>
          <w:highlight w:val="lightGray"/>
        </w:rPr>
        <w:t xml:space="preserve">  </w:t>
      </w:r>
      <w:proofErr w:type="gramStart"/>
      <w:r w:rsidRPr="00372C90">
        <w:rPr>
          <w:highlight w:val="lightGray"/>
        </w:rPr>
        <w:t>{ $</w:t>
      </w:r>
      <w:proofErr w:type="gramEnd"/>
      <w:r w:rsidRPr="00372C90">
        <w:rPr>
          <w:highlight w:val="lightGray"/>
        </w:rPr>
        <w:t>project: { make: 1, model: 1, price: 1, _id: 0 } }</w:t>
      </w:r>
    </w:p>
    <w:p w:rsidR="004515A3" w:rsidRDefault="00372C90" w:rsidP="00372C90">
      <w:pPr>
        <w:pStyle w:val="NoSpacing"/>
        <w:ind w:left="720"/>
      </w:pPr>
      <w:r w:rsidRPr="00372C90">
        <w:rPr>
          <w:highlight w:val="lightGray"/>
        </w:rPr>
        <w:t>])</w:t>
      </w:r>
    </w:p>
    <w:p w:rsidR="004515A3" w:rsidRDefault="004515A3" w:rsidP="004515A3">
      <w:pPr>
        <w:pStyle w:val="NoSpacing"/>
      </w:pPr>
      <w:r w:rsidRPr="004515A3">
        <w:rPr>
          <w:b/>
        </w:rPr>
        <w:t>$limit</w:t>
      </w:r>
      <w:r w:rsidRPr="004515A3">
        <w:t xml:space="preserve"> </w:t>
      </w:r>
      <w:r w:rsidRPr="004515A3">
        <w:rPr>
          <w:b/>
        </w:rPr>
        <w:t>&amp; $Skip</w:t>
      </w:r>
      <w:r w:rsidRPr="004515A3">
        <w:t>: Limits the number of documents returned and skips a specified number of documents.</w:t>
      </w:r>
    </w:p>
    <w:p w:rsidR="004515A3" w:rsidRPr="004515A3" w:rsidRDefault="004515A3" w:rsidP="004515A3">
      <w:pPr>
        <w:pStyle w:val="NoSpacing"/>
        <w:ind w:left="720"/>
        <w:rPr>
          <w:highlight w:val="lightGray"/>
        </w:rPr>
      </w:pPr>
      <w:proofErr w:type="spellStart"/>
      <w:proofErr w:type="gramStart"/>
      <w:r w:rsidRPr="004515A3">
        <w:rPr>
          <w:highlight w:val="lightGray"/>
        </w:rPr>
        <w:t>db.orders.aggregate</w:t>
      </w:r>
      <w:proofErr w:type="spellEnd"/>
      <w:r w:rsidRPr="004515A3">
        <w:rPr>
          <w:highlight w:val="lightGray"/>
        </w:rPr>
        <w:t>([</w:t>
      </w:r>
      <w:proofErr w:type="gramEnd"/>
    </w:p>
    <w:p w:rsidR="004515A3" w:rsidRPr="004515A3" w:rsidRDefault="004515A3" w:rsidP="004515A3">
      <w:pPr>
        <w:pStyle w:val="NoSpacing"/>
        <w:ind w:left="720"/>
        <w:rPr>
          <w:highlight w:val="lightGray"/>
        </w:rPr>
      </w:pPr>
      <w:r w:rsidRPr="004515A3">
        <w:rPr>
          <w:highlight w:val="lightGray"/>
        </w:rPr>
        <w:t xml:space="preserve">{$skip: </w:t>
      </w:r>
      <w:proofErr w:type="gramStart"/>
      <w:r w:rsidRPr="004515A3">
        <w:rPr>
          <w:highlight w:val="lightGray"/>
        </w:rPr>
        <w:t>5 }</w:t>
      </w:r>
      <w:proofErr w:type="gramEnd"/>
      <w:r w:rsidRPr="004515A3">
        <w:rPr>
          <w:highlight w:val="lightGray"/>
        </w:rPr>
        <w:t>,          // Skip the first 5 documents.</w:t>
      </w:r>
    </w:p>
    <w:p w:rsidR="004515A3" w:rsidRPr="004515A3" w:rsidRDefault="004515A3" w:rsidP="004515A3">
      <w:pPr>
        <w:pStyle w:val="NoSpacing"/>
        <w:ind w:left="720"/>
        <w:rPr>
          <w:highlight w:val="lightGray"/>
        </w:rPr>
      </w:pPr>
      <w:r w:rsidRPr="004515A3">
        <w:rPr>
          <w:highlight w:val="lightGray"/>
        </w:rPr>
        <w:t xml:space="preserve">{$limit: </w:t>
      </w:r>
      <w:proofErr w:type="gramStart"/>
      <w:r w:rsidRPr="004515A3">
        <w:rPr>
          <w:highlight w:val="lightGray"/>
        </w:rPr>
        <w:t>5 }</w:t>
      </w:r>
      <w:proofErr w:type="gramEnd"/>
      <w:r w:rsidRPr="004515A3">
        <w:rPr>
          <w:highlight w:val="lightGray"/>
        </w:rPr>
        <w:t xml:space="preserve">          // Limit the result to the next 5 documents.</w:t>
      </w:r>
    </w:p>
    <w:p w:rsidR="004515A3" w:rsidRDefault="004515A3" w:rsidP="004515A3">
      <w:pPr>
        <w:pStyle w:val="NoSpacing"/>
        <w:ind w:left="720"/>
      </w:pPr>
      <w:r w:rsidRPr="004515A3">
        <w:rPr>
          <w:highlight w:val="lightGray"/>
        </w:rPr>
        <w:t>])</w:t>
      </w:r>
    </w:p>
    <w:p w:rsidR="004515A3" w:rsidRDefault="004515A3" w:rsidP="004515A3">
      <w:pPr>
        <w:pStyle w:val="NoSpacing"/>
      </w:pPr>
    </w:p>
    <w:p w:rsidR="00B255B9" w:rsidRDefault="002E250A">
      <w:r>
        <w:t>3</w:t>
      </w:r>
      <w:r w:rsidR="00B255B9">
        <w:t>. Joining Collections</w:t>
      </w:r>
      <w:proofErr w:type="gramStart"/>
      <w:r w:rsidR="00B255B9">
        <w:t>:</w:t>
      </w:r>
      <w:proofErr w:type="gramEnd"/>
      <w:r w:rsidR="00B255B9">
        <w:br/>
        <w:t xml:space="preserve">Used </w:t>
      </w:r>
      <w:r w:rsidR="00B255B9" w:rsidRPr="00B255B9">
        <w:rPr>
          <w:b/>
        </w:rPr>
        <w:t>$lookup</w:t>
      </w:r>
      <w:r>
        <w:t xml:space="preserve"> to perform an inner join between collections.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proofErr w:type="spellStart"/>
      <w:proofErr w:type="gramStart"/>
      <w:r w:rsidRPr="00372C90">
        <w:rPr>
          <w:rFonts w:ascii="Verdana" w:hAnsi="Verdana" w:cs="Verdana"/>
          <w:sz w:val="18"/>
          <w:szCs w:val="18"/>
          <w:highlight w:val="lightGray"/>
        </w:rPr>
        <w:t>db.orders.aggregate</w:t>
      </w:r>
      <w:proofErr w:type="spellEnd"/>
      <w:r w:rsidRPr="00372C90">
        <w:rPr>
          <w:rFonts w:ascii="Verdana" w:hAnsi="Verdana" w:cs="Verdana"/>
          <w:sz w:val="18"/>
          <w:szCs w:val="18"/>
          <w:highlight w:val="lightGray"/>
        </w:rPr>
        <w:t>(</w:t>
      </w:r>
      <w:proofErr w:type="gramEnd"/>
      <w:r w:rsidRPr="00372C90">
        <w:rPr>
          <w:rFonts w:ascii="Verdana" w:hAnsi="Verdana" w:cs="Verdana"/>
          <w:sz w:val="18"/>
          <w:szCs w:val="18"/>
          <w:highlight w:val="lightGray"/>
        </w:rPr>
        <w:t>[{$lookup:{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proofErr w:type="gramStart"/>
      <w:r w:rsidRPr="00372C90">
        <w:rPr>
          <w:rFonts w:ascii="Verdana" w:hAnsi="Verdana" w:cs="Verdana"/>
          <w:sz w:val="18"/>
          <w:szCs w:val="18"/>
          <w:highlight w:val="lightGray"/>
        </w:rPr>
        <w:t>from</w:t>
      </w:r>
      <w:proofErr w:type="gramEnd"/>
      <w:r w:rsidRPr="00372C90">
        <w:rPr>
          <w:rFonts w:ascii="Verdana" w:hAnsi="Verdana" w:cs="Verdana"/>
          <w:sz w:val="18"/>
          <w:szCs w:val="18"/>
          <w:highlight w:val="lightGray"/>
        </w:rPr>
        <w:t>:"customers",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proofErr w:type="spellStart"/>
      <w:proofErr w:type="gramStart"/>
      <w:r w:rsidRPr="00372C90">
        <w:rPr>
          <w:rFonts w:ascii="Verdana" w:hAnsi="Verdana" w:cs="Verdana"/>
          <w:sz w:val="18"/>
          <w:szCs w:val="18"/>
          <w:highlight w:val="lightGray"/>
        </w:rPr>
        <w:t>localField</w:t>
      </w:r>
      <w:proofErr w:type="spellEnd"/>
      <w:proofErr w:type="gramEnd"/>
      <w:r w:rsidRPr="00372C90">
        <w:rPr>
          <w:rFonts w:ascii="Verdana" w:hAnsi="Verdana" w:cs="Verdana"/>
          <w:sz w:val="18"/>
          <w:szCs w:val="18"/>
          <w:highlight w:val="lightGray"/>
        </w:rPr>
        <w:t>:"</w:t>
      </w:r>
      <w:proofErr w:type="spellStart"/>
      <w:r w:rsidRPr="00372C90">
        <w:rPr>
          <w:rFonts w:ascii="Verdana" w:hAnsi="Verdana" w:cs="Verdana"/>
          <w:sz w:val="18"/>
          <w:szCs w:val="18"/>
          <w:highlight w:val="lightGray"/>
        </w:rPr>
        <w:t>customerId</w:t>
      </w:r>
      <w:proofErr w:type="spellEnd"/>
      <w:r w:rsidRPr="00372C90">
        <w:rPr>
          <w:rFonts w:ascii="Verdana" w:hAnsi="Verdana" w:cs="Verdana"/>
          <w:sz w:val="18"/>
          <w:szCs w:val="18"/>
          <w:highlight w:val="lightGray"/>
        </w:rPr>
        <w:t>",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proofErr w:type="spellStart"/>
      <w:proofErr w:type="gramStart"/>
      <w:r w:rsidRPr="00372C90">
        <w:rPr>
          <w:rFonts w:ascii="Verdana" w:hAnsi="Verdana" w:cs="Verdana"/>
          <w:sz w:val="18"/>
          <w:szCs w:val="18"/>
          <w:highlight w:val="lightGray"/>
        </w:rPr>
        <w:t>foreignField</w:t>
      </w:r>
      <w:proofErr w:type="spellEnd"/>
      <w:r w:rsidRPr="00372C90">
        <w:rPr>
          <w:rFonts w:ascii="Verdana" w:hAnsi="Verdana" w:cs="Verdana"/>
          <w:sz w:val="18"/>
          <w:szCs w:val="18"/>
          <w:highlight w:val="lightGray"/>
        </w:rPr>
        <w:t xml:space="preserve"> :</w:t>
      </w:r>
      <w:proofErr w:type="gramEnd"/>
      <w:r w:rsidRPr="00372C90">
        <w:rPr>
          <w:rFonts w:ascii="Verdana" w:hAnsi="Verdana" w:cs="Verdana"/>
          <w:sz w:val="18"/>
          <w:szCs w:val="18"/>
          <w:highlight w:val="lightGray"/>
        </w:rPr>
        <w:t xml:space="preserve"> "_id",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proofErr w:type="gramStart"/>
      <w:r w:rsidRPr="00372C90">
        <w:rPr>
          <w:rFonts w:ascii="Verdana" w:hAnsi="Verdana" w:cs="Verdana"/>
          <w:sz w:val="18"/>
          <w:szCs w:val="18"/>
          <w:highlight w:val="lightGray"/>
        </w:rPr>
        <w:t>as</w:t>
      </w:r>
      <w:proofErr w:type="gramEnd"/>
      <w:r w:rsidRPr="00372C90">
        <w:rPr>
          <w:rFonts w:ascii="Verdana" w:hAnsi="Verdana" w:cs="Verdana"/>
          <w:sz w:val="18"/>
          <w:szCs w:val="18"/>
          <w:highlight w:val="lightGray"/>
        </w:rPr>
        <w:t>:"</w:t>
      </w:r>
      <w:proofErr w:type="spellStart"/>
      <w:r w:rsidRPr="00372C90">
        <w:rPr>
          <w:rFonts w:ascii="Verdana" w:hAnsi="Verdana" w:cs="Verdana"/>
          <w:sz w:val="18"/>
          <w:szCs w:val="18"/>
          <w:highlight w:val="lightGray"/>
        </w:rPr>
        <w:t>CustomerDetails</w:t>
      </w:r>
      <w:proofErr w:type="spellEnd"/>
      <w:r w:rsidRPr="00372C90">
        <w:rPr>
          <w:rFonts w:ascii="Verdana" w:hAnsi="Verdana" w:cs="Verdana"/>
          <w:sz w:val="18"/>
          <w:szCs w:val="18"/>
          <w:highlight w:val="lightGray"/>
        </w:rPr>
        <w:t>"}</w:t>
      </w:r>
    </w:p>
    <w:p w:rsidR="00372C90" w:rsidRPr="00372C90" w:rsidRDefault="00372C90" w:rsidP="00372C9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highlight w:val="lightGray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r>
        <w:rPr>
          <w:rFonts w:ascii="Verdana" w:hAnsi="Verdana" w:cs="Verdana"/>
          <w:sz w:val="18"/>
          <w:szCs w:val="18"/>
          <w:highlight w:val="lightGray"/>
        </w:rPr>
        <w:tab/>
      </w:r>
      <w:r>
        <w:rPr>
          <w:rFonts w:ascii="Verdana" w:hAnsi="Verdana" w:cs="Verdana"/>
          <w:sz w:val="18"/>
          <w:szCs w:val="18"/>
          <w:highlight w:val="lightGray"/>
        </w:rPr>
        <w:tab/>
      </w:r>
      <w:r w:rsidRPr="00372C90">
        <w:rPr>
          <w:rFonts w:ascii="Verdana" w:hAnsi="Verdana" w:cs="Verdana"/>
          <w:sz w:val="18"/>
          <w:szCs w:val="18"/>
          <w:highlight w:val="lightGray"/>
        </w:rPr>
        <w:t>}</w:t>
      </w:r>
    </w:p>
    <w:p w:rsidR="00B255B9" w:rsidRPr="0055040A" w:rsidRDefault="00372C90" w:rsidP="0055040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  <w:highlight w:val="lightGray"/>
        </w:rPr>
        <w:tab/>
      </w:r>
      <w:r>
        <w:rPr>
          <w:rFonts w:ascii="Verdana" w:hAnsi="Verdana" w:cs="Verdana"/>
          <w:sz w:val="18"/>
          <w:szCs w:val="18"/>
          <w:highlight w:val="lightGray"/>
        </w:rPr>
        <w:tab/>
      </w:r>
      <w:r w:rsidRPr="00372C90">
        <w:rPr>
          <w:rFonts w:ascii="Verdana" w:hAnsi="Verdana" w:cs="Verdana"/>
          <w:sz w:val="18"/>
          <w:szCs w:val="18"/>
          <w:highlight w:val="lightGray"/>
        </w:rPr>
        <w:t>])</w:t>
      </w:r>
    </w:p>
    <w:p w:rsidR="00460B70" w:rsidRPr="00C950F7" w:rsidRDefault="005F0904" w:rsidP="005F0904">
      <w:pPr>
        <w:pStyle w:val="Heading2"/>
        <w:jc w:val="center"/>
        <w:rPr>
          <w:sz w:val="44"/>
          <w:szCs w:val="44"/>
        </w:rPr>
      </w:pPr>
      <w:r w:rsidRPr="00C950F7">
        <w:rPr>
          <w:sz w:val="44"/>
          <w:szCs w:val="44"/>
        </w:rPr>
        <w:lastRenderedPageBreak/>
        <w:t>LESSON</w:t>
      </w:r>
      <w:r w:rsidR="002E250A" w:rsidRPr="00C950F7">
        <w:rPr>
          <w:sz w:val="44"/>
          <w:szCs w:val="44"/>
        </w:rPr>
        <w:t xml:space="preserve"> 3: Indexing and Performance</w:t>
      </w:r>
    </w:p>
    <w:p w:rsidR="00C950F7" w:rsidRPr="00C950F7" w:rsidRDefault="00C950F7" w:rsidP="00C950F7"/>
    <w:p w:rsidR="00C950F7" w:rsidRDefault="002E250A" w:rsidP="00C950F7">
      <w:r>
        <w:t xml:space="preserve">Indexing is a critical feature for optimizing query performance in MongoDB. </w:t>
      </w:r>
    </w:p>
    <w:p w:rsidR="001D5DD6" w:rsidRPr="00C950F7" w:rsidRDefault="001D5DD6" w:rsidP="00C950F7">
      <w:pPr>
        <w:pStyle w:val="ListParagraph"/>
        <w:numPr>
          <w:ilvl w:val="0"/>
          <w:numId w:val="11"/>
        </w:numPr>
        <w:rPr>
          <w:rFonts w:ascii="Verdana" w:hAnsi="Verdana" w:cs="Verdana"/>
          <w:sz w:val="18"/>
          <w:szCs w:val="18"/>
        </w:rPr>
      </w:pPr>
      <w:r w:rsidRPr="00C950F7">
        <w:rPr>
          <w:rFonts w:ascii="Verdana" w:hAnsi="Verdana" w:cs="Verdana"/>
          <w:sz w:val="18"/>
          <w:szCs w:val="18"/>
        </w:rPr>
        <w:t xml:space="preserve">To find the </w:t>
      </w:r>
      <w:proofErr w:type="spellStart"/>
      <w:r w:rsidRPr="00C950F7">
        <w:rPr>
          <w:rFonts w:ascii="Verdana" w:hAnsi="Verdana" w:cs="Verdana"/>
          <w:sz w:val="18"/>
          <w:szCs w:val="18"/>
        </w:rPr>
        <w:t>executiontime</w:t>
      </w:r>
      <w:proofErr w:type="spellEnd"/>
      <w:r w:rsidRPr="00C950F7">
        <w:rPr>
          <w:rFonts w:ascii="Verdana" w:hAnsi="Verdana" w:cs="Verdana"/>
          <w:sz w:val="18"/>
          <w:szCs w:val="18"/>
        </w:rPr>
        <w:t xml:space="preserve"> and stats: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db.cars.find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{</w:t>
      </w:r>
      <w:proofErr w:type="spellStart"/>
      <w:r>
        <w:rPr>
          <w:rFonts w:ascii="Verdana" w:hAnsi="Verdana" w:cs="Verdana"/>
          <w:sz w:val="18"/>
          <w:szCs w:val="18"/>
        </w:rPr>
        <w:t>Make:'Ford</w:t>
      </w:r>
      <w:proofErr w:type="spellEnd"/>
      <w:r>
        <w:rPr>
          <w:rFonts w:ascii="Verdana" w:hAnsi="Verdana" w:cs="Verdana"/>
          <w:sz w:val="18"/>
          <w:szCs w:val="18"/>
        </w:rPr>
        <w:t>'}).explain("</w:t>
      </w:r>
      <w:proofErr w:type="spellStart"/>
      <w:r>
        <w:rPr>
          <w:rFonts w:ascii="Verdana" w:hAnsi="Verdana" w:cs="Verdana"/>
          <w:sz w:val="18"/>
          <w:szCs w:val="18"/>
        </w:rPr>
        <w:t>executionStats</w:t>
      </w:r>
      <w:proofErr w:type="spellEnd"/>
      <w:r>
        <w:rPr>
          <w:rFonts w:ascii="Verdana" w:hAnsi="Verdana" w:cs="Verdana"/>
          <w:sz w:val="18"/>
          <w:szCs w:val="18"/>
        </w:rPr>
        <w:t>")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1D5DD6" w:rsidRPr="002E250A" w:rsidRDefault="001D5DD6" w:rsidP="002E25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E250A">
        <w:rPr>
          <w:rFonts w:ascii="Verdana" w:hAnsi="Verdana" w:cs="Verdana"/>
          <w:sz w:val="18"/>
          <w:szCs w:val="18"/>
        </w:rPr>
        <w:t>To creating index :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db.cars.createIndex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{Make:1})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1D5DD6" w:rsidRPr="002E250A" w:rsidRDefault="001D5DD6" w:rsidP="002E25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E250A">
        <w:rPr>
          <w:rFonts w:ascii="Verdana" w:hAnsi="Verdana" w:cs="Verdana"/>
          <w:sz w:val="18"/>
          <w:szCs w:val="18"/>
        </w:rPr>
        <w:t xml:space="preserve">To get the indexes of Collection : 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db.cars.getIndexes</w:t>
      </w:r>
      <w:proofErr w:type="spellEnd"/>
      <w:r>
        <w:rPr>
          <w:rFonts w:ascii="Verdana" w:hAnsi="Verdana" w:cs="Verdana"/>
          <w:sz w:val="18"/>
          <w:szCs w:val="18"/>
        </w:rPr>
        <w:t>()</w:t>
      </w:r>
      <w:proofErr w:type="gramEnd"/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[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</w:t>
      </w:r>
      <w:proofErr w:type="gramStart"/>
      <w:r>
        <w:rPr>
          <w:rFonts w:ascii="Verdana" w:hAnsi="Verdana" w:cs="Verdana"/>
          <w:sz w:val="18"/>
          <w:szCs w:val="18"/>
        </w:rPr>
        <w:t>{ v</w:t>
      </w:r>
      <w:proofErr w:type="gramEnd"/>
      <w:r>
        <w:rPr>
          <w:rFonts w:ascii="Verdana" w:hAnsi="Verdana" w:cs="Verdana"/>
          <w:sz w:val="18"/>
          <w:szCs w:val="18"/>
        </w:rPr>
        <w:t>: 2, key: { _id: 1 }, name: '_id_' },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</w:t>
      </w:r>
      <w:proofErr w:type="gramStart"/>
      <w:r>
        <w:rPr>
          <w:rFonts w:ascii="Verdana" w:hAnsi="Verdana" w:cs="Verdana"/>
          <w:sz w:val="18"/>
          <w:szCs w:val="18"/>
        </w:rPr>
        <w:t>{ v</w:t>
      </w:r>
      <w:proofErr w:type="gramEnd"/>
      <w:r>
        <w:rPr>
          <w:rFonts w:ascii="Verdana" w:hAnsi="Verdana" w:cs="Verdana"/>
          <w:sz w:val="18"/>
          <w:szCs w:val="18"/>
        </w:rPr>
        <w:t>: 2, key: { Make: 1 }, name: 'Make_1' }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]</w:t>
      </w:r>
    </w:p>
    <w:p w:rsidR="001D5DD6" w:rsidRPr="002E250A" w:rsidRDefault="001D5DD6" w:rsidP="002E25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E250A">
        <w:rPr>
          <w:rFonts w:ascii="Verdana" w:hAnsi="Verdana" w:cs="Verdana"/>
          <w:sz w:val="18"/>
          <w:szCs w:val="18"/>
        </w:rPr>
        <w:t>To use text index to search: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db.cars.createIndex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{ Make: "text" })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//</w:t>
      </w:r>
      <w:proofErr w:type="spellStart"/>
      <w:r>
        <w:rPr>
          <w:rFonts w:ascii="Verdana" w:hAnsi="Verdana" w:cs="Verdana"/>
          <w:sz w:val="18"/>
          <w:szCs w:val="18"/>
        </w:rPr>
        <w:t>Make_text</w:t>
      </w:r>
      <w:proofErr w:type="spellEnd"/>
      <w:r>
        <w:rPr>
          <w:rFonts w:ascii="Verdana" w:hAnsi="Verdana" w:cs="Verdana"/>
          <w:sz w:val="18"/>
          <w:szCs w:val="18"/>
        </w:rPr>
        <w:t xml:space="preserve"> index created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db.cars.find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{ $text: { $search: "Ford" } })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1D5DD6" w:rsidRPr="002E250A" w:rsidRDefault="001D5DD6" w:rsidP="002E25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E250A">
        <w:rPr>
          <w:rFonts w:ascii="Verdana" w:hAnsi="Verdana" w:cs="Verdana"/>
          <w:sz w:val="18"/>
          <w:szCs w:val="18"/>
        </w:rPr>
        <w:t>To drop index: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db.cars.dropIndex</w:t>
      </w:r>
      <w:proofErr w:type="spellEnd"/>
      <w:r>
        <w:rPr>
          <w:rFonts w:ascii="Verdana" w:hAnsi="Verdana" w:cs="Verdana"/>
          <w:sz w:val="18"/>
          <w:szCs w:val="18"/>
        </w:rPr>
        <w:t>(</w:t>
      </w:r>
      <w:proofErr w:type="gramEnd"/>
      <w:r>
        <w:rPr>
          <w:rFonts w:ascii="Verdana" w:hAnsi="Verdana" w:cs="Verdana"/>
          <w:sz w:val="18"/>
          <w:szCs w:val="18"/>
        </w:rPr>
        <w:t>"Make_1")</w:t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1D5DD6" w:rsidRPr="002E250A" w:rsidRDefault="001D5DD6" w:rsidP="002E25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E250A">
        <w:rPr>
          <w:rFonts w:ascii="Verdana" w:hAnsi="Verdana" w:cs="Verdana"/>
          <w:sz w:val="18"/>
          <w:szCs w:val="18"/>
        </w:rPr>
        <w:t xml:space="preserve">To create Index in </w:t>
      </w:r>
      <w:proofErr w:type="spellStart"/>
      <w:r w:rsidRPr="002E250A">
        <w:rPr>
          <w:rFonts w:ascii="Verdana" w:hAnsi="Verdana" w:cs="Verdana"/>
          <w:sz w:val="18"/>
          <w:szCs w:val="18"/>
        </w:rPr>
        <w:t>MongoDB</w:t>
      </w:r>
      <w:proofErr w:type="spellEnd"/>
      <w:r w:rsidRPr="002E250A">
        <w:rPr>
          <w:rFonts w:ascii="Verdana" w:hAnsi="Verdana" w:cs="Verdana"/>
          <w:sz w:val="18"/>
          <w:szCs w:val="18"/>
        </w:rPr>
        <w:t xml:space="preserve"> compass: </w:t>
      </w:r>
    </w:p>
    <w:p w:rsidR="002E250A" w:rsidRPr="002E250A" w:rsidRDefault="001D5DD6" w:rsidP="002E250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 w:rsidR="002E250A" w:rsidRPr="002E250A">
        <w:rPr>
          <w:rFonts w:ascii="Verdana" w:hAnsi="Verdana" w:cs="Verdana"/>
          <w:sz w:val="18"/>
          <w:szCs w:val="18"/>
        </w:rPr>
        <w:t>1.go</w:t>
      </w:r>
      <w:proofErr w:type="gramEnd"/>
      <w:r w:rsidR="002E250A" w:rsidRPr="002E250A">
        <w:rPr>
          <w:rFonts w:ascii="Verdana" w:hAnsi="Verdana" w:cs="Verdana"/>
          <w:sz w:val="18"/>
          <w:szCs w:val="18"/>
        </w:rPr>
        <w:t xml:space="preserve"> to index tab</w:t>
      </w:r>
    </w:p>
    <w:p w:rsidR="002E250A" w:rsidRPr="002E250A" w:rsidRDefault="002E250A" w:rsidP="002E250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 w:rsidRPr="002E250A">
        <w:rPr>
          <w:rFonts w:ascii="Verdana" w:hAnsi="Verdana" w:cs="Verdana"/>
          <w:sz w:val="18"/>
          <w:szCs w:val="18"/>
        </w:rPr>
        <w:t>2.Click</w:t>
      </w:r>
      <w:proofErr w:type="gramEnd"/>
      <w:r w:rsidRPr="002E250A">
        <w:rPr>
          <w:rFonts w:ascii="Verdana" w:hAnsi="Verdana" w:cs="Verdana"/>
          <w:sz w:val="18"/>
          <w:szCs w:val="18"/>
        </w:rPr>
        <w:t xml:space="preserve"> Create index</w:t>
      </w:r>
    </w:p>
    <w:p w:rsidR="001D5DD6" w:rsidRDefault="002E250A" w:rsidP="002E250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proofErr w:type="gramStart"/>
      <w:r w:rsidRPr="002E250A">
        <w:rPr>
          <w:rFonts w:ascii="Verdana" w:hAnsi="Verdana" w:cs="Verdana"/>
          <w:sz w:val="18"/>
          <w:szCs w:val="18"/>
        </w:rPr>
        <w:t>3.Select</w:t>
      </w:r>
      <w:proofErr w:type="gramEnd"/>
      <w:r w:rsidRPr="002E250A">
        <w:rPr>
          <w:rFonts w:ascii="Verdana" w:hAnsi="Verdana" w:cs="Verdana"/>
          <w:sz w:val="18"/>
          <w:szCs w:val="18"/>
        </w:rPr>
        <w:t xml:space="preserve"> field and </w:t>
      </w:r>
      <w:proofErr w:type="spellStart"/>
      <w:r w:rsidRPr="002E250A">
        <w:rPr>
          <w:rFonts w:ascii="Verdana" w:hAnsi="Verdana" w:cs="Verdana"/>
          <w:sz w:val="18"/>
          <w:szCs w:val="18"/>
        </w:rPr>
        <w:t>and</w:t>
      </w:r>
      <w:proofErr w:type="spellEnd"/>
      <w:r w:rsidRPr="002E250A">
        <w:rPr>
          <w:rFonts w:ascii="Verdana" w:hAnsi="Verdana" w:cs="Verdana"/>
          <w:sz w:val="18"/>
          <w:szCs w:val="18"/>
        </w:rPr>
        <w:t xml:space="preserve"> type</w:t>
      </w:r>
      <w:r w:rsidR="001D5DD6">
        <w:rPr>
          <w:rFonts w:ascii="Verdana" w:hAnsi="Verdana" w:cs="Verdana"/>
          <w:sz w:val="18"/>
          <w:szCs w:val="18"/>
        </w:rPr>
        <w:tab/>
      </w:r>
      <w:r w:rsidR="001D5DD6">
        <w:rPr>
          <w:rFonts w:ascii="Verdana" w:hAnsi="Verdana" w:cs="Verdana"/>
          <w:sz w:val="18"/>
          <w:szCs w:val="18"/>
        </w:rPr>
        <w:tab/>
      </w:r>
    </w:p>
    <w:p w:rsidR="001D5DD6" w:rsidRDefault="001D5DD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1D5DD6" w:rsidRDefault="002E250A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Explain(</w:t>
      </w:r>
      <w:proofErr w:type="gramEnd"/>
      <w:r>
        <w:rPr>
          <w:rFonts w:ascii="Verdana" w:hAnsi="Verdana" w:cs="Verdana"/>
          <w:sz w:val="18"/>
          <w:szCs w:val="18"/>
        </w:rPr>
        <w:t xml:space="preserve">)- </w:t>
      </w:r>
      <w:proofErr w:type="spellStart"/>
      <w:r w:rsidR="001D5DD6">
        <w:rPr>
          <w:rFonts w:ascii="Verdana" w:hAnsi="Verdana" w:cs="Verdana"/>
          <w:sz w:val="18"/>
          <w:szCs w:val="18"/>
        </w:rPr>
        <w:t>COLLSCAN',means</w:t>
      </w:r>
      <w:proofErr w:type="spellEnd"/>
      <w:r w:rsidR="001D5DD6">
        <w:rPr>
          <w:rFonts w:ascii="Verdana" w:hAnsi="Verdana" w:cs="Verdana"/>
          <w:sz w:val="18"/>
          <w:szCs w:val="18"/>
        </w:rPr>
        <w:t xml:space="preserve"> no index used and IXSCAN means index used</w:t>
      </w:r>
      <w:r w:rsidR="00C950F7">
        <w:rPr>
          <w:rFonts w:ascii="Verdana" w:hAnsi="Verdana" w:cs="Verdana"/>
          <w:sz w:val="18"/>
          <w:szCs w:val="18"/>
        </w:rPr>
        <w:t>.</w:t>
      </w:r>
    </w:p>
    <w:p w:rsidR="00C950F7" w:rsidRDefault="00C950F7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:rsidR="00C950F7" w:rsidRDefault="00C950F7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C950F7">
        <w:rPr>
          <w:rFonts w:ascii="Verdana" w:hAnsi="Verdana" w:cs="Verdana"/>
          <w:sz w:val="18"/>
          <w:szCs w:val="18"/>
        </w:rPr>
        <w:t xml:space="preserve">Indexes are special data structures that store a small portion of the collection's data set in an easy-to-traverse form. </w:t>
      </w:r>
      <w:proofErr w:type="spellStart"/>
      <w:r w:rsidRPr="00C950F7">
        <w:rPr>
          <w:rFonts w:ascii="Verdana" w:hAnsi="Verdana" w:cs="Verdana"/>
          <w:sz w:val="18"/>
          <w:szCs w:val="18"/>
        </w:rPr>
        <w:t>MongoDB</w:t>
      </w:r>
      <w:proofErr w:type="spellEnd"/>
      <w:r w:rsidRPr="00C950F7">
        <w:rPr>
          <w:rFonts w:ascii="Verdana" w:hAnsi="Verdana" w:cs="Verdana"/>
          <w:sz w:val="18"/>
          <w:szCs w:val="18"/>
        </w:rPr>
        <w:t xml:space="preserve"> indexes use a B-tree data structure.</w:t>
      </w:r>
    </w:p>
    <w:p w:rsidR="00431876" w:rsidRDefault="00431876" w:rsidP="001D5DD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Without indexes, </w:t>
      </w:r>
      <w:proofErr w:type="spellStart"/>
      <w:r>
        <w:t>MongoDB</w:t>
      </w:r>
      <w:proofErr w:type="spellEnd"/>
      <w:r>
        <w:t xml:space="preserve"> would have to scan all the documents in a collection to fulfill a query, which can be very slow for large collections.</w:t>
      </w:r>
    </w:p>
    <w:p w:rsidR="00431876" w:rsidRDefault="00431876" w:rsidP="001D5DD6">
      <w:pPr>
        <w:autoSpaceDE w:val="0"/>
        <w:autoSpaceDN w:val="0"/>
        <w:adjustRightInd w:val="0"/>
        <w:spacing w:after="0" w:line="240" w:lineRule="auto"/>
        <w:jc w:val="both"/>
      </w:pPr>
    </w:p>
    <w:p w:rsidR="00431876" w:rsidRPr="00431876" w:rsidRDefault="00431876" w:rsidP="001D5D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18"/>
          <w:szCs w:val="18"/>
        </w:rPr>
      </w:pPr>
      <w:r w:rsidRPr="00431876">
        <w:rPr>
          <w:b/>
        </w:rPr>
        <w:t xml:space="preserve">Types of Indexes in </w:t>
      </w:r>
      <w:proofErr w:type="spellStart"/>
      <w:r w:rsidRPr="00431876">
        <w:rPr>
          <w:b/>
        </w:rPr>
        <w:t>MongoDB</w:t>
      </w:r>
      <w:proofErr w:type="spellEnd"/>
    </w:p>
    <w:p w:rsidR="00431876" w:rsidRPr="00431876" w:rsidRDefault="00431876" w:rsidP="00431876">
      <w:pPr>
        <w:pStyle w:val="NoSpacing"/>
      </w:pPr>
    </w:p>
    <w:p w:rsidR="00431876" w:rsidRPr="00431876" w:rsidRDefault="00431876" w:rsidP="00431876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431876">
        <w:rPr>
          <w:rFonts w:asciiTheme="majorHAnsi" w:hAnsiTheme="majorHAnsi" w:cstheme="majorHAnsi"/>
          <w:b/>
        </w:rPr>
        <w:t>Single-Field Indexes:</w:t>
      </w:r>
      <w:r w:rsidRPr="00431876">
        <w:rPr>
          <w:rFonts w:asciiTheme="majorHAnsi" w:hAnsiTheme="majorHAnsi" w:cstheme="majorHAnsi"/>
        </w:rPr>
        <w:t xml:space="preserve"> These indexes are created on a single field in a document.</w:t>
      </w:r>
    </w:p>
    <w:p w:rsidR="00460B70" w:rsidRPr="00431876" w:rsidRDefault="00431876" w:rsidP="00431876">
      <w:pPr>
        <w:pStyle w:val="NoSpacing"/>
        <w:rPr>
          <w:rFonts w:asciiTheme="majorHAnsi" w:hAnsiTheme="majorHAnsi" w:cstheme="majorHAnsi"/>
        </w:rPr>
      </w:pPr>
      <w:r w:rsidRPr="00431876">
        <w:rPr>
          <w:rFonts w:asciiTheme="majorHAnsi" w:hAnsiTheme="majorHAnsi" w:cstheme="majorHAnsi"/>
        </w:rPr>
        <w:tab/>
        <w:t>Use Case: Use for queries that filter or sort based on a single field.</w:t>
      </w:r>
    </w:p>
    <w:p w:rsidR="00431876" w:rsidRPr="00431876" w:rsidRDefault="00431876" w:rsidP="00431876">
      <w:pPr>
        <w:pStyle w:val="NoSpacing"/>
        <w:rPr>
          <w:rFonts w:asciiTheme="majorHAnsi" w:hAnsiTheme="majorHAnsi" w:cstheme="majorHAnsi"/>
        </w:rPr>
      </w:pPr>
      <w:r w:rsidRPr="00431876">
        <w:rPr>
          <w:rFonts w:asciiTheme="majorHAnsi" w:hAnsiTheme="majorHAnsi" w:cstheme="majorHAnsi"/>
        </w:rPr>
        <w:tab/>
      </w:r>
      <w:proofErr w:type="spellStart"/>
      <w:proofErr w:type="gramStart"/>
      <w:r w:rsidRPr="00431876">
        <w:rPr>
          <w:rFonts w:asciiTheme="majorHAnsi" w:hAnsiTheme="majorHAnsi" w:cstheme="majorHAnsi"/>
          <w:highlight w:val="green"/>
        </w:rPr>
        <w:t>db.cars.createIndex</w:t>
      </w:r>
      <w:proofErr w:type="spellEnd"/>
      <w:r w:rsidRPr="00431876">
        <w:rPr>
          <w:rFonts w:asciiTheme="majorHAnsi" w:hAnsiTheme="majorHAnsi" w:cstheme="majorHAnsi"/>
          <w:highlight w:val="green"/>
        </w:rPr>
        <w:t>(</w:t>
      </w:r>
      <w:proofErr w:type="gramEnd"/>
      <w:r w:rsidRPr="00431876">
        <w:rPr>
          <w:rFonts w:asciiTheme="majorHAnsi" w:hAnsiTheme="majorHAnsi" w:cstheme="majorHAnsi"/>
          <w:highlight w:val="green"/>
        </w:rPr>
        <w:t xml:space="preserve">{ make: 1 })  </w:t>
      </w:r>
      <w:r w:rsidRPr="00431876">
        <w:rPr>
          <w:rFonts w:asciiTheme="majorHAnsi" w:hAnsiTheme="majorHAnsi" w:cstheme="majorHAnsi"/>
        </w:rPr>
        <w:t>// Ascending order index on the 'make' field</w:t>
      </w:r>
    </w:p>
    <w:p w:rsidR="00431876" w:rsidRPr="00431876" w:rsidRDefault="00431876" w:rsidP="00431876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431876">
        <w:rPr>
          <w:rFonts w:asciiTheme="majorHAnsi" w:hAnsiTheme="majorHAnsi" w:cstheme="majorHAnsi"/>
          <w:b/>
          <w:bCs/>
          <w:sz w:val="22"/>
          <w:szCs w:val="22"/>
        </w:rPr>
        <w:t>Compound Indexes</w:t>
      </w:r>
      <w:r w:rsidRPr="00431876">
        <w:rPr>
          <w:rFonts w:asciiTheme="majorHAnsi" w:hAnsiTheme="majorHAnsi" w:cstheme="majorHAnsi"/>
          <w:sz w:val="22"/>
          <w:szCs w:val="22"/>
        </w:rPr>
        <w:t xml:space="preserve">: These indexes are created on multiple fields. They are useful when you frequently query using multiple fields.                                                                                                    </w:t>
      </w:r>
      <w:r w:rsidRPr="00431876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431876">
        <w:rPr>
          <w:rFonts w:asciiTheme="majorHAnsi" w:hAnsiTheme="majorHAnsi" w:cstheme="majorHAnsi"/>
          <w:sz w:val="22"/>
          <w:szCs w:val="22"/>
        </w:rPr>
        <w:t xml:space="preserve">: Use for queries that filter or sort by multiple fields.                              </w:t>
      </w:r>
      <w:proofErr w:type="spellStart"/>
      <w:proofErr w:type="gramStart"/>
      <w:r w:rsidRPr="00431876">
        <w:rPr>
          <w:rFonts w:asciiTheme="majorHAnsi" w:hAnsiTheme="majorHAnsi" w:cstheme="majorHAnsi"/>
          <w:sz w:val="22"/>
          <w:szCs w:val="22"/>
          <w:highlight w:val="green"/>
        </w:rPr>
        <w:t>db.cars.createIndex</w:t>
      </w:r>
      <w:proofErr w:type="spellEnd"/>
      <w:r w:rsidRPr="00431876">
        <w:rPr>
          <w:rFonts w:asciiTheme="majorHAnsi" w:hAnsiTheme="majorHAnsi" w:cstheme="majorHAnsi"/>
          <w:sz w:val="22"/>
          <w:szCs w:val="22"/>
          <w:highlight w:val="green"/>
        </w:rPr>
        <w:t>(</w:t>
      </w:r>
      <w:proofErr w:type="gramEnd"/>
      <w:r w:rsidRPr="00431876">
        <w:rPr>
          <w:rFonts w:asciiTheme="majorHAnsi" w:hAnsiTheme="majorHAnsi" w:cstheme="majorHAnsi"/>
          <w:sz w:val="22"/>
          <w:szCs w:val="22"/>
          <w:highlight w:val="green"/>
        </w:rPr>
        <w:t>{ make: 1, model: 1 })</w:t>
      </w:r>
      <w:r w:rsidRPr="00431876">
        <w:rPr>
          <w:rFonts w:asciiTheme="majorHAnsi" w:hAnsiTheme="majorHAnsi" w:cstheme="majorHAnsi"/>
          <w:sz w:val="22"/>
          <w:szCs w:val="22"/>
        </w:rPr>
        <w:t xml:space="preserve">  // Compound index on 'make' and 'model'.</w:t>
      </w:r>
    </w:p>
    <w:p w:rsidR="00431876" w:rsidRDefault="00431876" w:rsidP="00431876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431876">
        <w:rPr>
          <w:rStyle w:val="Strong"/>
          <w:rFonts w:asciiTheme="majorHAnsi" w:hAnsiTheme="majorHAnsi" w:cstheme="majorHAnsi"/>
          <w:sz w:val="22"/>
          <w:szCs w:val="22"/>
        </w:rPr>
        <w:t>Text Indexes</w:t>
      </w:r>
      <w:r w:rsidRPr="00431876">
        <w:rPr>
          <w:rFonts w:asciiTheme="majorHAnsi" w:hAnsiTheme="majorHAnsi" w:cstheme="majorHAnsi"/>
          <w:sz w:val="22"/>
          <w:szCs w:val="22"/>
        </w:rPr>
        <w:t>: These indexes are used for full-text search on string fields.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             </w:t>
      </w:r>
      <w:r w:rsidRPr="00431876">
        <w:rPr>
          <w:rFonts w:asciiTheme="majorHAnsi" w:hAnsiTheme="majorHAnsi" w:cstheme="majorHAnsi"/>
          <w:b/>
          <w:bCs/>
          <w:sz w:val="22"/>
          <w:szCs w:val="22"/>
        </w:rPr>
        <w:t>Use Case</w:t>
      </w:r>
      <w:r w:rsidRPr="00431876">
        <w:rPr>
          <w:rFonts w:asciiTheme="majorHAnsi" w:hAnsiTheme="majorHAnsi" w:cstheme="majorHAnsi"/>
          <w:sz w:val="22"/>
          <w:szCs w:val="22"/>
        </w:rPr>
        <w:t>: Use for text search queries where you search for specific words or phrases in strings.</w:t>
      </w:r>
      <w:r w:rsidR="00AF722B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AF722B">
        <w:rPr>
          <w:rFonts w:asciiTheme="majorHAnsi" w:hAnsiTheme="majorHAnsi" w:cstheme="majorHAnsi"/>
          <w:sz w:val="22"/>
          <w:szCs w:val="22"/>
          <w:highlight w:val="green"/>
        </w:rPr>
        <w:t>db.cars.createIndex</w:t>
      </w:r>
      <w:proofErr w:type="spellEnd"/>
      <w:r w:rsidRPr="00AF722B">
        <w:rPr>
          <w:rFonts w:asciiTheme="majorHAnsi" w:hAnsiTheme="majorHAnsi" w:cstheme="majorHAnsi"/>
          <w:sz w:val="22"/>
          <w:szCs w:val="22"/>
          <w:highlight w:val="green"/>
        </w:rPr>
        <w:t>({ description: "text" })</w:t>
      </w:r>
      <w:r w:rsidRPr="00AF722B">
        <w:rPr>
          <w:rFonts w:asciiTheme="majorHAnsi" w:hAnsiTheme="majorHAnsi" w:cstheme="majorHAnsi"/>
          <w:sz w:val="22"/>
          <w:szCs w:val="22"/>
        </w:rPr>
        <w:t xml:space="preserve">  // Text index on 'description' field</w:t>
      </w:r>
    </w:p>
    <w:p w:rsidR="00AF722B" w:rsidRPr="00AF722B" w:rsidRDefault="00AF722B" w:rsidP="00AF722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</w:t>
      </w:r>
      <w:r w:rsidRPr="00AF722B">
        <w:rPr>
          <w:rFonts w:asciiTheme="majorHAnsi" w:eastAsia="Times New Roman" w:hAnsiTheme="majorHAnsi" w:cstheme="majorHAnsi"/>
          <w:b/>
          <w:bCs/>
          <w:sz w:val="24"/>
          <w:szCs w:val="24"/>
        </w:rPr>
        <w:t>Positive Impacts</w:t>
      </w:r>
      <w:r w:rsidRPr="00AF722B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AF722B" w:rsidRPr="00AF722B" w:rsidRDefault="00AF722B" w:rsidP="00AF72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t>Faster read operations and query execution.</w:t>
      </w:r>
    </w:p>
    <w:p w:rsidR="00AF722B" w:rsidRPr="00AF722B" w:rsidRDefault="00AF722B" w:rsidP="00AF72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t>Better performance for sorting and aggregations.</w:t>
      </w:r>
    </w:p>
    <w:p w:rsidR="00AF722B" w:rsidRPr="00AF722B" w:rsidRDefault="00AF722B" w:rsidP="00AF72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t>Improved efficiency in finding documents based on indexed fields.</w:t>
      </w:r>
    </w:p>
    <w:p w:rsidR="00AF722B" w:rsidRPr="00AF722B" w:rsidRDefault="00AF722B" w:rsidP="00AF722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b/>
          <w:bCs/>
          <w:sz w:val="24"/>
          <w:szCs w:val="24"/>
        </w:rPr>
        <w:t>Negative Impacts</w:t>
      </w:r>
      <w:r w:rsidRPr="00AF722B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AF722B" w:rsidRPr="00AF722B" w:rsidRDefault="00AF722B" w:rsidP="00AF72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t>Increased disk space usage for storing indexes.</w:t>
      </w:r>
    </w:p>
    <w:p w:rsidR="00AF722B" w:rsidRDefault="00AF722B" w:rsidP="00AF72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722B">
        <w:rPr>
          <w:rFonts w:asciiTheme="majorHAnsi" w:eastAsia="Times New Roman" w:hAnsiTheme="majorHAnsi" w:cstheme="majorHAnsi"/>
          <w:sz w:val="24"/>
          <w:szCs w:val="24"/>
        </w:rPr>
        <w:t>Slower write operations (insert, update, delete) due to index updates.</w:t>
      </w:r>
    </w:p>
    <w:p w:rsidR="00B255B9" w:rsidRPr="00AF722B" w:rsidRDefault="00B255B9" w:rsidP="00B255B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To check query performance analysis can be checked by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explain(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) in shell or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gui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of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mongoDB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compass.</w:t>
      </w:r>
    </w:p>
    <w:p w:rsidR="00AF722B" w:rsidRPr="00AF722B" w:rsidRDefault="00AF722B" w:rsidP="00AF722B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431876" w:rsidRPr="00431876" w:rsidRDefault="00431876" w:rsidP="00431876">
      <w:pPr>
        <w:pStyle w:val="NormalWeb"/>
        <w:ind w:left="720"/>
        <w:rPr>
          <w:rFonts w:asciiTheme="majorHAnsi" w:hAnsiTheme="majorHAnsi" w:cstheme="majorHAnsi"/>
          <w:sz w:val="22"/>
          <w:szCs w:val="22"/>
        </w:rPr>
      </w:pPr>
    </w:p>
    <w:p w:rsidR="006D34DA" w:rsidRPr="00C950F7" w:rsidRDefault="006D34DA" w:rsidP="006D34DA">
      <w:pPr>
        <w:pStyle w:val="Heading2"/>
        <w:jc w:val="center"/>
        <w:rPr>
          <w:sz w:val="44"/>
          <w:szCs w:val="44"/>
        </w:rPr>
      </w:pPr>
      <w:r w:rsidRPr="00C950F7">
        <w:rPr>
          <w:sz w:val="44"/>
          <w:szCs w:val="44"/>
        </w:rPr>
        <w:t>LESSON</w:t>
      </w:r>
      <w:r>
        <w:rPr>
          <w:sz w:val="44"/>
          <w:szCs w:val="44"/>
        </w:rPr>
        <w:t xml:space="preserve"> 4: </w:t>
      </w:r>
      <w:r w:rsidRPr="006D34DA">
        <w:t xml:space="preserve"> </w:t>
      </w:r>
      <w:r w:rsidRPr="006D34DA">
        <w:rPr>
          <w:sz w:val="44"/>
          <w:szCs w:val="44"/>
        </w:rPr>
        <w:t>Backup and Security</w:t>
      </w:r>
    </w:p>
    <w:p w:rsidR="006D34DA" w:rsidRPr="00C950F7" w:rsidRDefault="006D34DA" w:rsidP="006D34DA"/>
    <w:p w:rsidR="00431876" w:rsidRDefault="000734FD" w:rsidP="00431876">
      <w:pPr>
        <w:jc w:val="both"/>
        <w:rPr>
          <w:rFonts w:asciiTheme="majorHAnsi" w:hAnsiTheme="majorHAnsi" w:cstheme="majorHAnsi"/>
        </w:rPr>
      </w:pPr>
      <w:proofErr w:type="gramStart"/>
      <w:r w:rsidRPr="000734FD">
        <w:rPr>
          <w:rFonts w:asciiTheme="majorHAnsi" w:hAnsiTheme="majorHAnsi" w:cstheme="majorHAnsi"/>
        </w:rPr>
        <w:t>Backup :</w:t>
      </w:r>
      <w:proofErr w:type="gramEnd"/>
      <w:r w:rsidRPr="000734FD">
        <w:rPr>
          <w:rFonts w:asciiTheme="majorHAnsi" w:hAnsiTheme="majorHAnsi" w:cstheme="majorHAnsi"/>
        </w:rPr>
        <w:t xml:space="preserve"> To restore the data from the backup and the backed up regular intervals.</w:t>
      </w:r>
    </w:p>
    <w:p w:rsidR="000734FD" w:rsidRPr="000734FD" w:rsidRDefault="000734FD" w:rsidP="000734FD">
      <w:proofErr w:type="gramStart"/>
      <w:r w:rsidRPr="000734FD">
        <w:t>Creates a BSON dump of your data.</w:t>
      </w:r>
      <w:proofErr w:type="gramEnd"/>
    </w:p>
    <w:p w:rsidR="000734FD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1.mongodump</w:t>
      </w:r>
      <w:proofErr w:type="gramEnd"/>
      <w:r w:rsidRPr="000734FD">
        <w:rPr>
          <w:rStyle w:val="SubtleEmphasis"/>
        </w:rPr>
        <w:t xml:space="preserve"> --db </w:t>
      </w:r>
      <w:proofErr w:type="spellStart"/>
      <w:r w:rsidRPr="000734FD">
        <w:rPr>
          <w:rStyle w:val="SubtleEmphasis"/>
        </w:rPr>
        <w:t>sampleAuctionDB</w:t>
      </w:r>
      <w:proofErr w:type="spellEnd"/>
      <w:r w:rsidRPr="000734FD">
        <w:rPr>
          <w:rStyle w:val="SubtleEmphasis"/>
        </w:rPr>
        <w:t xml:space="preserve"> "C:\Users\anvar\Desktop\Mongo_DB\MONGODB\sampleAuctionDB"</w:t>
      </w:r>
    </w:p>
    <w:p w:rsidR="000734FD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2.db.orders.drop</w:t>
      </w:r>
      <w:proofErr w:type="gramEnd"/>
      <w:r w:rsidRPr="000734FD">
        <w:rPr>
          <w:rStyle w:val="SubtleEmphasis"/>
        </w:rPr>
        <w:t>()</w:t>
      </w:r>
    </w:p>
    <w:p w:rsidR="000734FD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3.db.orders.find</w:t>
      </w:r>
      <w:proofErr w:type="gramEnd"/>
      <w:r w:rsidRPr="000734FD">
        <w:rPr>
          <w:rStyle w:val="SubtleEmphasis"/>
        </w:rPr>
        <w:t>().pretty() // no result will be there</w:t>
      </w:r>
    </w:p>
    <w:p w:rsidR="000734FD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4.do</w:t>
      </w:r>
      <w:proofErr w:type="gramEnd"/>
      <w:r w:rsidRPr="000734FD">
        <w:rPr>
          <w:rStyle w:val="SubtleEmphasis"/>
        </w:rPr>
        <w:t xml:space="preserve"> mongo restore particular collection</w:t>
      </w:r>
    </w:p>
    <w:p w:rsidR="000734FD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5.mongorestore</w:t>
      </w:r>
      <w:proofErr w:type="gramEnd"/>
      <w:r w:rsidRPr="000734FD">
        <w:rPr>
          <w:rStyle w:val="SubtleEmphasis"/>
        </w:rPr>
        <w:t xml:space="preserve"> --db </w:t>
      </w:r>
      <w:proofErr w:type="spellStart"/>
      <w:r w:rsidRPr="000734FD">
        <w:rPr>
          <w:rStyle w:val="SubtleEmphasis"/>
        </w:rPr>
        <w:t>sampleAuctionDB</w:t>
      </w:r>
      <w:proofErr w:type="spellEnd"/>
      <w:r w:rsidRPr="000734FD">
        <w:rPr>
          <w:rStyle w:val="SubtleEmphasis"/>
        </w:rPr>
        <w:t xml:space="preserve"> --collection orders "C:\Users\anvar\Desktop\Mongo_DB\MONGODB\sampleAuctionDB\orders.bson"</w:t>
      </w:r>
    </w:p>
    <w:p w:rsidR="00431876" w:rsidRPr="000734FD" w:rsidRDefault="000734FD" w:rsidP="000734FD">
      <w:pPr>
        <w:rPr>
          <w:rStyle w:val="SubtleEmphasis"/>
        </w:rPr>
      </w:pPr>
      <w:proofErr w:type="gramStart"/>
      <w:r w:rsidRPr="000734FD">
        <w:rPr>
          <w:rStyle w:val="SubtleEmphasis"/>
        </w:rPr>
        <w:t>6.db.orders.find</w:t>
      </w:r>
      <w:proofErr w:type="gramEnd"/>
      <w:r w:rsidRPr="000734FD">
        <w:rPr>
          <w:rStyle w:val="SubtleEmphasis"/>
        </w:rPr>
        <w:t>().pretty() //</w:t>
      </w:r>
      <w:proofErr w:type="spellStart"/>
      <w:r w:rsidRPr="000734FD">
        <w:rPr>
          <w:rStyle w:val="SubtleEmphasis"/>
        </w:rPr>
        <w:t>then,we</w:t>
      </w:r>
      <w:proofErr w:type="spellEnd"/>
      <w:r w:rsidRPr="000734FD">
        <w:rPr>
          <w:rStyle w:val="SubtleEmphasis"/>
        </w:rPr>
        <w:t xml:space="preserve"> will get the value</w:t>
      </w:r>
    </w:p>
    <w:p w:rsidR="00C950F7" w:rsidRPr="00D858CC" w:rsidRDefault="00D858CC" w:rsidP="001D5DD6">
      <w:pPr>
        <w:jc w:val="both"/>
        <w:rPr>
          <w:b/>
          <w:sz w:val="24"/>
          <w:szCs w:val="24"/>
        </w:rPr>
      </w:pPr>
      <w:r w:rsidRPr="00D858CC">
        <w:rPr>
          <w:b/>
          <w:sz w:val="24"/>
          <w:szCs w:val="24"/>
        </w:rPr>
        <w:t>Authentication</w:t>
      </w:r>
    </w:p>
    <w:p w:rsidR="00D858CC" w:rsidRDefault="00D858CC" w:rsidP="001D5DD6">
      <w:pPr>
        <w:jc w:val="both"/>
      </w:pPr>
      <w:r>
        <w:t xml:space="preserve">Authentication ensures that only </w:t>
      </w:r>
      <w:r>
        <w:rPr>
          <w:rStyle w:val="Strong"/>
        </w:rPr>
        <w:t>legitimate users</w:t>
      </w:r>
      <w:r>
        <w:t xml:space="preserve"> can connect to your database.</w:t>
      </w:r>
      <w:r w:rsidRPr="00D858CC">
        <w:t xml:space="preserve"> </w:t>
      </w:r>
      <w:r>
        <w:t>It involves verifying a user's identity before granting them access to the database.</w:t>
      </w:r>
    </w:p>
    <w:p w:rsidR="00D858CC" w:rsidRPr="00D858CC" w:rsidRDefault="00D858CC" w:rsidP="00D8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To </w:t>
      </w:r>
      <w:r w:rsidRPr="00D858CC">
        <w:rPr>
          <w:rFonts w:ascii="Times New Roman" w:eastAsia="Times New Roman" w:hAnsi="Times New Roman" w:cs="Times New Roman"/>
          <w:b/>
          <w:bCs/>
          <w:sz w:val="24"/>
          <w:szCs w:val="24"/>
        </w:rPr>
        <w:t>Enable Authentication</w:t>
      </w:r>
      <w:r w:rsidRPr="00D858CC">
        <w:rPr>
          <w:rFonts w:ascii="Times New Roman" w:eastAsia="Times New Roman" w:hAnsi="Times New Roman" w:cs="Times New Roman"/>
          <w:sz w:val="24"/>
          <w:szCs w:val="24"/>
        </w:rPr>
        <w:br/>
        <w:t xml:space="preserve">Authentication is disabled by default in </w:t>
      </w:r>
      <w:proofErr w:type="spellStart"/>
      <w:r w:rsidRPr="00D858C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858CC">
        <w:rPr>
          <w:rFonts w:ascii="Times New Roman" w:eastAsia="Times New Roman" w:hAnsi="Times New Roman" w:cs="Times New Roman"/>
          <w:sz w:val="24"/>
          <w:szCs w:val="24"/>
        </w:rPr>
        <w:t xml:space="preserve">. To enable it, modify the </w:t>
      </w:r>
      <w:proofErr w:type="spellStart"/>
      <w:r w:rsidRPr="00D858C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858CC">
        <w:rPr>
          <w:rFonts w:ascii="Times New Roman" w:eastAsia="Times New Roman" w:hAnsi="Times New Roman" w:cs="Times New Roman"/>
          <w:sz w:val="24"/>
          <w:szCs w:val="24"/>
        </w:rPr>
        <w:t xml:space="preserve"> configuration file:</w:t>
      </w:r>
    </w:p>
    <w:p w:rsidR="00D858CC" w:rsidRPr="00D858CC" w:rsidRDefault="00D858CC" w:rsidP="00D858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CC">
        <w:rPr>
          <w:rFonts w:eastAsia="Times New Roman" w:cstheme="majorHAnsi"/>
          <w:sz w:val="24"/>
          <w:szCs w:val="24"/>
        </w:rPr>
        <w:t xml:space="preserve">Edit the </w:t>
      </w:r>
      <w:proofErr w:type="spellStart"/>
      <w:r w:rsidRPr="00D858CC">
        <w:rPr>
          <w:rFonts w:eastAsia="Times New Roman" w:cstheme="majorHAnsi"/>
          <w:sz w:val="24"/>
          <w:szCs w:val="24"/>
        </w:rPr>
        <w:t>MongoDB</w:t>
      </w:r>
      <w:proofErr w:type="spellEnd"/>
      <w:r w:rsidRPr="00D858CC">
        <w:rPr>
          <w:rFonts w:eastAsia="Times New Roman" w:cstheme="majorHAnsi"/>
          <w:sz w:val="24"/>
          <w:szCs w:val="24"/>
        </w:rPr>
        <w:t xml:space="preserve"> configuration file</w:t>
      </w:r>
      <w:r w:rsidRPr="00D858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858CC">
        <w:rPr>
          <w:rFonts w:ascii="Courier New" w:eastAsia="Times New Roman" w:hAnsi="Courier New" w:cs="Courier New"/>
          <w:sz w:val="20"/>
        </w:rPr>
        <w:t>mongod.conf</w:t>
      </w:r>
      <w:proofErr w:type="spellEnd"/>
      <w:r w:rsidRPr="00D858C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858CC">
        <w:rPr>
          <w:rFonts w:eastAsia="Times New Roman" w:cs="Times New Roman"/>
          <w:sz w:val="24"/>
          <w:szCs w:val="24"/>
        </w:rPr>
        <w:t>and add:</w:t>
      </w:r>
    </w:p>
    <w:p w:rsidR="00D858CC" w:rsidRPr="00D858CC" w:rsidRDefault="00D858CC" w:rsidP="00D858CC">
      <w:pPr>
        <w:ind w:left="1440"/>
        <w:jc w:val="both"/>
        <w:rPr>
          <w:rStyle w:val="SubtleEmphasis"/>
        </w:rPr>
      </w:pPr>
      <w:proofErr w:type="gramStart"/>
      <w:r w:rsidRPr="00D858CC">
        <w:rPr>
          <w:rStyle w:val="SubtleEmphasis"/>
        </w:rPr>
        <w:t>security</w:t>
      </w:r>
      <w:proofErr w:type="gramEnd"/>
      <w:r w:rsidRPr="00D858CC">
        <w:rPr>
          <w:rStyle w:val="SubtleEmphasis"/>
        </w:rPr>
        <w:t>:</w:t>
      </w:r>
    </w:p>
    <w:p w:rsidR="00D858CC" w:rsidRDefault="00D858CC" w:rsidP="00D858CC">
      <w:pPr>
        <w:ind w:left="1440"/>
        <w:jc w:val="both"/>
        <w:rPr>
          <w:rStyle w:val="SubtleEmphasis"/>
        </w:rPr>
      </w:pPr>
      <w:r w:rsidRPr="00D858CC">
        <w:rPr>
          <w:rStyle w:val="SubtleEmphasis"/>
        </w:rPr>
        <w:t xml:space="preserve">  </w:t>
      </w:r>
      <w:proofErr w:type="gramStart"/>
      <w:r w:rsidRPr="00D858CC">
        <w:rPr>
          <w:rStyle w:val="SubtleEmphasis"/>
        </w:rPr>
        <w:t>authorization</w:t>
      </w:r>
      <w:proofErr w:type="gramEnd"/>
      <w:r w:rsidRPr="00D858CC">
        <w:rPr>
          <w:rStyle w:val="SubtleEmphasis"/>
        </w:rPr>
        <w:t>: enabled</w:t>
      </w:r>
    </w:p>
    <w:p w:rsidR="00D858CC" w:rsidRPr="00D858CC" w:rsidRDefault="00D858CC" w:rsidP="00D858CC">
      <w:pPr>
        <w:pStyle w:val="ListParagraph"/>
        <w:numPr>
          <w:ilvl w:val="0"/>
          <w:numId w:val="11"/>
        </w:numPr>
        <w:jc w:val="both"/>
        <w:rPr>
          <w:i/>
          <w:iCs/>
          <w:color w:val="808080" w:themeColor="text1" w:themeTint="7F"/>
        </w:rPr>
      </w:pPr>
      <w:r>
        <w:rPr>
          <w:rStyle w:val="Strong"/>
        </w:rPr>
        <w:t xml:space="preserve">Restart </w:t>
      </w:r>
      <w:proofErr w:type="spellStart"/>
      <w:r>
        <w:rPr>
          <w:rStyle w:val="Strong"/>
        </w:rPr>
        <w:t>MongoDB</w:t>
      </w:r>
      <w:proofErr w:type="spellEnd"/>
      <w:r>
        <w:t xml:space="preserve"> Restart the </w:t>
      </w:r>
      <w:proofErr w:type="spellStart"/>
      <w:r>
        <w:t>MongoDB</w:t>
      </w:r>
      <w:proofErr w:type="spellEnd"/>
      <w:r>
        <w:t xml:space="preserve"> service after enabling authentication.</w:t>
      </w:r>
    </w:p>
    <w:p w:rsidR="00D858CC" w:rsidRPr="00D858CC" w:rsidRDefault="00D858CC" w:rsidP="00D858CC">
      <w:pPr>
        <w:pStyle w:val="NoSpacing"/>
        <w:ind w:left="1440"/>
        <w:rPr>
          <w:rStyle w:val="SubtleEmphasis"/>
        </w:rPr>
      </w:pPr>
      <w:proofErr w:type="gramStart"/>
      <w:r w:rsidRPr="00D858CC">
        <w:rPr>
          <w:rStyle w:val="SubtleEmphasis"/>
        </w:rPr>
        <w:t>net</w:t>
      </w:r>
      <w:proofErr w:type="gramEnd"/>
      <w:r w:rsidRPr="00D858CC">
        <w:rPr>
          <w:rStyle w:val="SubtleEmphasis"/>
        </w:rPr>
        <w:t xml:space="preserve"> stop </w:t>
      </w:r>
      <w:proofErr w:type="spellStart"/>
      <w:r w:rsidRPr="00D858CC">
        <w:rPr>
          <w:rStyle w:val="SubtleEmphasis"/>
        </w:rPr>
        <w:t>MongoDB</w:t>
      </w:r>
      <w:proofErr w:type="spellEnd"/>
    </w:p>
    <w:p w:rsidR="00D858CC" w:rsidRPr="00D858CC" w:rsidRDefault="00D858CC" w:rsidP="00D858CC">
      <w:pPr>
        <w:pStyle w:val="NoSpacing"/>
        <w:ind w:left="1440"/>
        <w:rPr>
          <w:rStyle w:val="SubtleEmphasis"/>
        </w:rPr>
      </w:pPr>
      <w:proofErr w:type="gramStart"/>
      <w:r w:rsidRPr="00D858CC">
        <w:rPr>
          <w:rStyle w:val="SubtleEmphasis"/>
        </w:rPr>
        <w:t>net</w:t>
      </w:r>
      <w:proofErr w:type="gramEnd"/>
      <w:r w:rsidRPr="00D858CC">
        <w:rPr>
          <w:rStyle w:val="SubtleEmphasis"/>
        </w:rPr>
        <w:t xml:space="preserve"> start </w:t>
      </w:r>
      <w:proofErr w:type="spellStart"/>
      <w:r w:rsidRPr="00D858CC">
        <w:rPr>
          <w:rStyle w:val="SubtleEmphasis"/>
        </w:rPr>
        <w:t>MongoDB</w:t>
      </w:r>
      <w:proofErr w:type="spellEnd"/>
    </w:p>
    <w:p w:rsidR="00D858CC" w:rsidRDefault="00D858CC" w:rsidP="00D858CC">
      <w:pPr>
        <w:ind w:left="1440"/>
        <w:jc w:val="both"/>
        <w:rPr>
          <w:rStyle w:val="SubtleEmphasis"/>
        </w:rPr>
      </w:pPr>
    </w:p>
    <w:p w:rsidR="00D858CC" w:rsidRPr="00D858CC" w:rsidRDefault="00D858CC" w:rsidP="00D858CC">
      <w:pPr>
        <w:pStyle w:val="ListParagraph"/>
        <w:numPr>
          <w:ilvl w:val="0"/>
          <w:numId w:val="11"/>
        </w:numPr>
        <w:jc w:val="both"/>
        <w:rPr>
          <w:rStyle w:val="Strong"/>
          <w:b w:val="0"/>
          <w:bCs w:val="0"/>
          <w:i/>
          <w:iCs/>
          <w:color w:val="808080" w:themeColor="text1" w:themeTint="7F"/>
        </w:rPr>
      </w:pPr>
      <w:r>
        <w:rPr>
          <w:rStyle w:val="Strong"/>
        </w:rPr>
        <w:t xml:space="preserve">Create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Users</w:t>
      </w:r>
    </w:p>
    <w:p w:rsidR="00D858CC" w:rsidRPr="00D858CC" w:rsidRDefault="00D858CC" w:rsidP="00D858CC">
      <w:pPr>
        <w:pStyle w:val="NoSpacing"/>
        <w:ind w:left="1440"/>
        <w:rPr>
          <w:rStyle w:val="SubtleEmphasis"/>
        </w:rPr>
      </w:pPr>
      <w:proofErr w:type="gramStart"/>
      <w:r w:rsidRPr="00D858CC">
        <w:rPr>
          <w:rStyle w:val="SubtleEmphasis"/>
        </w:rPr>
        <w:t>use</w:t>
      </w:r>
      <w:proofErr w:type="gramEnd"/>
      <w:r w:rsidRPr="00D858CC">
        <w:rPr>
          <w:rStyle w:val="SubtleEmphasis"/>
        </w:rPr>
        <w:t xml:space="preserve"> admin</w:t>
      </w:r>
      <w:r w:rsidRPr="00D858CC">
        <w:rPr>
          <w:rStyle w:val="SubtleEmphasis"/>
        </w:rPr>
        <w:tab/>
      </w:r>
    </w:p>
    <w:p w:rsidR="00D858CC" w:rsidRDefault="00D858CC" w:rsidP="00D858CC">
      <w:pPr>
        <w:pStyle w:val="NoSpacing"/>
        <w:ind w:left="1440"/>
        <w:rPr>
          <w:rStyle w:val="SubtleEmphasis"/>
        </w:rPr>
      </w:pPr>
      <w:proofErr w:type="spellStart"/>
      <w:proofErr w:type="gramStart"/>
      <w:r w:rsidRPr="00D858CC">
        <w:rPr>
          <w:rStyle w:val="SubtleEmphasis"/>
        </w:rPr>
        <w:t>db.createUser</w:t>
      </w:r>
      <w:proofErr w:type="spellEnd"/>
      <w:r w:rsidRPr="00D858CC">
        <w:rPr>
          <w:rStyle w:val="SubtleEmphasis"/>
        </w:rPr>
        <w:t>(</w:t>
      </w:r>
      <w:proofErr w:type="gramEnd"/>
      <w:r w:rsidRPr="00D858CC">
        <w:rPr>
          <w:rStyle w:val="SubtleEmphasis"/>
        </w:rPr>
        <w:t xml:space="preserve">{ user: "admin", </w:t>
      </w:r>
      <w:proofErr w:type="spellStart"/>
      <w:r w:rsidRPr="00D858CC">
        <w:rPr>
          <w:rStyle w:val="SubtleEmphasis"/>
        </w:rPr>
        <w:t>pwd</w:t>
      </w:r>
      <w:proofErr w:type="spellEnd"/>
      <w:r w:rsidRPr="00D858CC">
        <w:rPr>
          <w:rStyle w:val="SubtleEmphasis"/>
        </w:rPr>
        <w:t>: "admin", roles: [ { role: "root", db: "admin" } ] })</w:t>
      </w:r>
    </w:p>
    <w:p w:rsidR="00F01ACE" w:rsidRDefault="00F01ACE" w:rsidP="00F01ACE">
      <w:pPr>
        <w:pStyle w:val="NoSpacing"/>
        <w:rPr>
          <w:rStyle w:val="SubtleEmphasis"/>
        </w:rPr>
      </w:pPr>
    </w:p>
    <w:p w:rsidR="00F01ACE" w:rsidRPr="00F01ACE" w:rsidRDefault="00F01ACE" w:rsidP="00F01ACE">
      <w:pPr>
        <w:pStyle w:val="NoSpacing"/>
        <w:numPr>
          <w:ilvl w:val="0"/>
          <w:numId w:val="11"/>
        </w:numPr>
        <w:rPr>
          <w:rStyle w:val="SubtleEmphasis"/>
          <w:b/>
          <w:i w:val="0"/>
          <w:color w:val="auto"/>
        </w:rPr>
      </w:pPr>
      <w:r w:rsidRPr="00F01ACE">
        <w:rPr>
          <w:rStyle w:val="SubtleEmphasis"/>
          <w:b/>
          <w:i w:val="0"/>
          <w:color w:val="auto"/>
        </w:rPr>
        <w:t>Log in as Admin User</w:t>
      </w:r>
    </w:p>
    <w:p w:rsidR="00F01ACE" w:rsidRDefault="00F01ACE" w:rsidP="00F01ACE">
      <w:pPr>
        <w:pStyle w:val="NoSpacing"/>
        <w:ind w:left="360"/>
        <w:rPr>
          <w:rStyle w:val="SubtleEmphasis"/>
        </w:rPr>
      </w:pPr>
    </w:p>
    <w:p w:rsidR="00F01ACE" w:rsidRDefault="00F01ACE" w:rsidP="00F01ACE">
      <w:pPr>
        <w:pStyle w:val="NoSpacing"/>
        <w:ind w:left="720"/>
        <w:jc w:val="both"/>
        <w:rPr>
          <w:rStyle w:val="SubtleEmphasis"/>
        </w:rPr>
      </w:pPr>
      <w:r>
        <w:rPr>
          <w:rStyle w:val="SubtleEmphasis"/>
        </w:rPr>
        <w:tab/>
      </w:r>
      <w:proofErr w:type="spellStart"/>
      <w:proofErr w:type="gramStart"/>
      <w:r w:rsidRPr="00F01ACE">
        <w:rPr>
          <w:rStyle w:val="SubtleEmphasis"/>
        </w:rPr>
        <w:t>mongosh</w:t>
      </w:r>
      <w:proofErr w:type="spellEnd"/>
      <w:proofErr w:type="gramEnd"/>
      <w:r w:rsidRPr="00F01ACE">
        <w:rPr>
          <w:rStyle w:val="SubtleEmphasis"/>
        </w:rPr>
        <w:t xml:space="preserve"> -u "admin" -p "admin" --</w:t>
      </w:r>
      <w:proofErr w:type="spellStart"/>
      <w:r w:rsidRPr="00F01ACE">
        <w:rPr>
          <w:rStyle w:val="SubtleEmphasis"/>
        </w:rPr>
        <w:t>authenticationDatabase</w:t>
      </w:r>
      <w:proofErr w:type="spellEnd"/>
      <w:r w:rsidRPr="00F01ACE">
        <w:rPr>
          <w:rStyle w:val="SubtleEmphasis"/>
        </w:rPr>
        <w:t xml:space="preserve"> "admin"</w:t>
      </w:r>
      <w:r>
        <w:rPr>
          <w:rStyle w:val="SubtleEmphasis"/>
        </w:rPr>
        <w:t xml:space="preserve">  </w:t>
      </w:r>
      <w:r w:rsidRPr="00F01ACE">
        <w:rPr>
          <w:rStyle w:val="SubtleEmphasis"/>
          <w:color w:val="auto"/>
        </w:rPr>
        <w:t>//modern-way</w:t>
      </w:r>
    </w:p>
    <w:p w:rsidR="00F01ACE" w:rsidRPr="00F01ACE" w:rsidRDefault="00F01ACE" w:rsidP="00F01ACE">
      <w:pPr>
        <w:pStyle w:val="NoSpacing"/>
        <w:ind w:left="720"/>
        <w:jc w:val="both"/>
        <w:rPr>
          <w:rStyle w:val="SubtleEmphasis"/>
          <w:color w:val="auto"/>
        </w:rPr>
      </w:pPr>
      <w:r w:rsidRPr="00F01ACE">
        <w:rPr>
          <w:rStyle w:val="SubtleEmphasis"/>
          <w:color w:val="auto"/>
        </w:rPr>
        <w:t xml:space="preserve">    </w:t>
      </w:r>
      <w:proofErr w:type="gramStart"/>
      <w:r w:rsidRPr="00F01ACE">
        <w:rPr>
          <w:rStyle w:val="SubtleEmphasis"/>
          <w:color w:val="auto"/>
        </w:rPr>
        <w:t>or</w:t>
      </w:r>
      <w:proofErr w:type="gramEnd"/>
      <w:r w:rsidRPr="00F01ACE">
        <w:rPr>
          <w:rStyle w:val="SubtleEmphasis"/>
          <w:color w:val="auto"/>
        </w:rPr>
        <w:t xml:space="preserve"> </w:t>
      </w:r>
    </w:p>
    <w:p w:rsidR="00F01ACE" w:rsidRPr="00D858CC" w:rsidRDefault="00F01ACE" w:rsidP="00F01ACE">
      <w:pPr>
        <w:pStyle w:val="NoSpacing"/>
        <w:ind w:left="720"/>
        <w:jc w:val="both"/>
        <w:rPr>
          <w:rStyle w:val="SubtleEmphasis"/>
        </w:rPr>
      </w:pPr>
      <w:r>
        <w:rPr>
          <w:rStyle w:val="SubtleEmphasis"/>
        </w:rPr>
        <w:tab/>
      </w:r>
      <w:proofErr w:type="spellStart"/>
      <w:proofErr w:type="gramStart"/>
      <w:r w:rsidRPr="00F01ACE">
        <w:rPr>
          <w:rStyle w:val="SubtleEmphasis"/>
        </w:rPr>
        <w:t>db.auth</w:t>
      </w:r>
      <w:proofErr w:type="spellEnd"/>
      <w:r w:rsidRPr="00F01ACE">
        <w:rPr>
          <w:rStyle w:val="SubtleEmphasis"/>
        </w:rPr>
        <w:t>(</w:t>
      </w:r>
      <w:proofErr w:type="gramEnd"/>
      <w:r w:rsidRPr="00F01ACE">
        <w:rPr>
          <w:rStyle w:val="SubtleEmphasis"/>
        </w:rPr>
        <w:t>"</w:t>
      </w:r>
      <w:proofErr w:type="spellStart"/>
      <w:r w:rsidRPr="00F01ACE">
        <w:rPr>
          <w:rStyle w:val="SubtleEmphasis"/>
        </w:rPr>
        <w:t>admin","admin</w:t>
      </w:r>
      <w:proofErr w:type="spellEnd"/>
      <w:r w:rsidRPr="00F01ACE">
        <w:rPr>
          <w:rStyle w:val="SubtleEmphasis"/>
        </w:rPr>
        <w:t>")</w:t>
      </w:r>
    </w:p>
    <w:p w:rsidR="00D858CC" w:rsidRPr="00D858CC" w:rsidRDefault="00D858CC" w:rsidP="00D858CC">
      <w:pPr>
        <w:ind w:left="720"/>
        <w:jc w:val="both"/>
        <w:rPr>
          <w:rStyle w:val="SubtleEmphasis"/>
          <w:i w:val="0"/>
        </w:rPr>
      </w:pPr>
    </w:p>
    <w:p w:rsidR="00D858CC" w:rsidRDefault="00D858CC" w:rsidP="00D858CC">
      <w:pPr>
        <w:ind w:left="720"/>
        <w:jc w:val="both"/>
        <w:rPr>
          <w:rStyle w:val="SubtleEmphasis"/>
        </w:rPr>
      </w:pPr>
    </w:p>
    <w:p w:rsidR="00D858CC" w:rsidRPr="00D858CC" w:rsidRDefault="00D858CC" w:rsidP="00D858CC">
      <w:pPr>
        <w:ind w:left="720"/>
        <w:jc w:val="both"/>
        <w:rPr>
          <w:rStyle w:val="SubtleEmphasis"/>
        </w:rPr>
      </w:pPr>
    </w:p>
    <w:sectPr w:rsidR="00D858CC" w:rsidRPr="00D858CC" w:rsidSect="00C9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7B6" w:rsidRDefault="007367B6" w:rsidP="00D858CC">
      <w:pPr>
        <w:spacing w:after="0" w:line="240" w:lineRule="auto"/>
      </w:pPr>
      <w:r>
        <w:separator/>
      </w:r>
    </w:p>
  </w:endnote>
  <w:endnote w:type="continuationSeparator" w:id="0">
    <w:p w:rsidR="007367B6" w:rsidRDefault="007367B6" w:rsidP="00D8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7B6" w:rsidRDefault="007367B6" w:rsidP="00D858CC">
      <w:pPr>
        <w:spacing w:after="0" w:line="240" w:lineRule="auto"/>
      </w:pPr>
      <w:r>
        <w:separator/>
      </w:r>
    </w:p>
  </w:footnote>
  <w:footnote w:type="continuationSeparator" w:id="0">
    <w:p w:rsidR="007367B6" w:rsidRDefault="007367B6" w:rsidP="00D8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E2E25DD"/>
    <w:multiLevelType w:val="hybridMultilevel"/>
    <w:tmpl w:val="5BBE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74577"/>
    <w:multiLevelType w:val="hybridMultilevel"/>
    <w:tmpl w:val="253A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71AE1"/>
    <w:multiLevelType w:val="multilevel"/>
    <w:tmpl w:val="CE0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3A54B5"/>
    <w:multiLevelType w:val="hybridMultilevel"/>
    <w:tmpl w:val="1502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C5F95"/>
    <w:multiLevelType w:val="hybridMultilevel"/>
    <w:tmpl w:val="47C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F700F"/>
    <w:multiLevelType w:val="multilevel"/>
    <w:tmpl w:val="62D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21BE2"/>
    <w:multiLevelType w:val="multilevel"/>
    <w:tmpl w:val="AAF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34227B"/>
    <w:multiLevelType w:val="hybridMultilevel"/>
    <w:tmpl w:val="6442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94142"/>
    <w:multiLevelType w:val="multilevel"/>
    <w:tmpl w:val="678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734FD"/>
    <w:rsid w:val="00110BD8"/>
    <w:rsid w:val="0015074B"/>
    <w:rsid w:val="001D5DD6"/>
    <w:rsid w:val="0029639D"/>
    <w:rsid w:val="002E250A"/>
    <w:rsid w:val="00310B4B"/>
    <w:rsid w:val="00326F90"/>
    <w:rsid w:val="00372C90"/>
    <w:rsid w:val="00431876"/>
    <w:rsid w:val="004515A3"/>
    <w:rsid w:val="00460B70"/>
    <w:rsid w:val="0055040A"/>
    <w:rsid w:val="005F0904"/>
    <w:rsid w:val="005F188C"/>
    <w:rsid w:val="006D34DA"/>
    <w:rsid w:val="007367B6"/>
    <w:rsid w:val="009C3578"/>
    <w:rsid w:val="00AA1D8D"/>
    <w:rsid w:val="00AF722B"/>
    <w:rsid w:val="00B255B9"/>
    <w:rsid w:val="00B47730"/>
    <w:rsid w:val="00BF29FE"/>
    <w:rsid w:val="00C42ED6"/>
    <w:rsid w:val="00C950F7"/>
    <w:rsid w:val="00CB0664"/>
    <w:rsid w:val="00D858CC"/>
    <w:rsid w:val="00DF0A99"/>
    <w:rsid w:val="00ED2CF5"/>
    <w:rsid w:val="00F01ACE"/>
    <w:rsid w:val="00F66603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D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3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876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431876"/>
  </w:style>
  <w:style w:type="character" w:customStyle="1" w:styleId="hljs-title">
    <w:name w:val="hljs-title"/>
    <w:basedOn w:val="DefaultParagraphFont"/>
    <w:rsid w:val="00431876"/>
  </w:style>
  <w:style w:type="character" w:customStyle="1" w:styleId="hljs-attr">
    <w:name w:val="hljs-attr"/>
    <w:basedOn w:val="DefaultParagraphFont"/>
    <w:rsid w:val="00431876"/>
  </w:style>
  <w:style w:type="character" w:customStyle="1" w:styleId="hljs-string">
    <w:name w:val="hljs-string"/>
    <w:basedOn w:val="DefaultParagraphFont"/>
    <w:rsid w:val="00431876"/>
  </w:style>
  <w:style w:type="character" w:customStyle="1" w:styleId="hljs-comment">
    <w:name w:val="hljs-comment"/>
    <w:basedOn w:val="DefaultParagraphFont"/>
    <w:rsid w:val="00431876"/>
  </w:style>
  <w:style w:type="paragraph" w:styleId="BalloonText">
    <w:name w:val="Balloon Text"/>
    <w:basedOn w:val="Normal"/>
    <w:link w:val="BalloonTextChar"/>
    <w:uiPriority w:val="99"/>
    <w:semiHidden/>
    <w:unhideWhenUsed/>
    <w:rsid w:val="001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934A4-59AB-4A6D-A462-5FD7686C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anvar</cp:lastModifiedBy>
  <cp:revision>14</cp:revision>
  <dcterms:created xsi:type="dcterms:W3CDTF">2013-12-23T23:15:00Z</dcterms:created>
  <dcterms:modified xsi:type="dcterms:W3CDTF">2024-12-09T06:16:00Z</dcterms:modified>
  <cp:category/>
</cp:coreProperties>
</file>