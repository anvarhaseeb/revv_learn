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B70" w:rsidRPr="003F5068" w:rsidRDefault="003F5068" w:rsidP="00431876">
      <w:pPr>
        <w:pStyle w:val="Heading1"/>
        <w:jc w:val="center"/>
        <w:rPr>
          <w:rFonts w:ascii="Verdana" w:hAnsi="Verdana"/>
          <w:color w:val="0F243E" w:themeColor="text2" w:themeShade="80"/>
          <w:sz w:val="44"/>
          <w:szCs w:val="44"/>
        </w:rPr>
      </w:pPr>
      <w:r w:rsidRPr="003F5068">
        <w:rPr>
          <w:rFonts w:ascii="Verdana" w:hAnsi="Verdana"/>
          <w:color w:val="0F243E" w:themeColor="text2" w:themeShade="80"/>
          <w:sz w:val="44"/>
          <w:szCs w:val="44"/>
        </w:rPr>
        <w:t>Node</w:t>
      </w:r>
      <w:r>
        <w:rPr>
          <w:rFonts w:ascii="Verdana" w:hAnsi="Verdana"/>
          <w:color w:val="0F243E" w:themeColor="text2" w:themeShade="80"/>
          <w:sz w:val="44"/>
          <w:szCs w:val="44"/>
        </w:rPr>
        <w:t>.</w:t>
      </w:r>
      <w:r w:rsidRPr="003F5068">
        <w:rPr>
          <w:rFonts w:ascii="Verdana" w:hAnsi="Verdana"/>
          <w:color w:val="0F243E" w:themeColor="text2" w:themeShade="80"/>
          <w:sz w:val="44"/>
          <w:szCs w:val="44"/>
        </w:rPr>
        <w:t>js</w:t>
      </w:r>
      <w:r w:rsidR="002E250A" w:rsidRPr="003F5068">
        <w:rPr>
          <w:rFonts w:ascii="Verdana" w:hAnsi="Verdana"/>
          <w:color w:val="0F243E" w:themeColor="text2" w:themeShade="80"/>
          <w:sz w:val="44"/>
          <w:szCs w:val="44"/>
        </w:rPr>
        <w:t xml:space="preserve"> Learning Notes</w:t>
      </w:r>
    </w:p>
    <w:p w:rsidR="00460B70" w:rsidRDefault="002E250A">
      <w:pPr>
        <w:pStyle w:val="Heading2"/>
      </w:pPr>
      <w:r>
        <w:t>Introduction</w:t>
      </w:r>
    </w:p>
    <w:p w:rsidR="00460B70" w:rsidRDefault="00C81BAB">
      <w:r w:rsidRPr="00C81BAB">
        <w:t>Node.js is an open-source, cross-platform JavaScript runtime environment that allows developers to run JavaScript code on the server side.</w:t>
      </w:r>
    </w:p>
    <w:p w:rsidR="00C81BAB" w:rsidRDefault="00C81BAB">
      <w:r w:rsidRPr="00C81BAB">
        <w:t>It is built on the V8 JavaScript engine (the same engine that powers Google Chrome).</w:t>
      </w:r>
    </w:p>
    <w:p w:rsidR="00460B70" w:rsidRDefault="005F0904" w:rsidP="005F0904">
      <w:pPr>
        <w:pStyle w:val="Heading2"/>
        <w:jc w:val="center"/>
        <w:rPr>
          <w:sz w:val="44"/>
          <w:szCs w:val="44"/>
        </w:rPr>
      </w:pPr>
      <w:r w:rsidRPr="00431876">
        <w:rPr>
          <w:sz w:val="44"/>
          <w:szCs w:val="44"/>
        </w:rPr>
        <w:t xml:space="preserve">LESSON </w:t>
      </w:r>
      <w:r w:rsidR="002E250A" w:rsidRPr="00431876">
        <w:rPr>
          <w:sz w:val="44"/>
          <w:szCs w:val="44"/>
        </w:rPr>
        <w:t xml:space="preserve">1: </w:t>
      </w:r>
      <w:r w:rsidR="00C81BAB" w:rsidRPr="00C81BAB">
        <w:rPr>
          <w:sz w:val="44"/>
          <w:szCs w:val="44"/>
        </w:rPr>
        <w:t>Understanding Modules</w:t>
      </w:r>
    </w:p>
    <w:p w:rsidR="00C81BAB" w:rsidRDefault="00C81BAB" w:rsidP="00C81BAB">
      <w:pPr>
        <w:pStyle w:val="Heading2"/>
      </w:pPr>
      <w:r>
        <w:t>1.</w:t>
      </w:r>
      <w:r w:rsidRPr="00C81BAB">
        <w:t>Core Modules</w:t>
      </w:r>
    </w:p>
    <w:p w:rsidR="00C81BAB" w:rsidRDefault="00C81BAB" w:rsidP="00C81BAB">
      <w:pPr>
        <w:pStyle w:val="NormalWeb"/>
      </w:pPr>
      <w:r>
        <w:t>fs: For file system operations (e.g., reading/writing files).</w:t>
      </w:r>
    </w:p>
    <w:p w:rsidR="008A69FB" w:rsidRDefault="008A69FB" w:rsidP="00C81BAB">
      <w:pPr>
        <w:pStyle w:val="NormalWeb"/>
      </w:pPr>
      <w:r>
        <w:rPr>
          <w:rStyle w:val="jskeywordcolor"/>
          <w:rFonts w:ascii="Consolas" w:hAnsi="Consolas"/>
          <w:color w:val="0000CD"/>
          <w:sz w:val="20"/>
          <w:szCs w:val="20"/>
          <w:shd w:val="clear" w:color="auto" w:fill="FFFFFF"/>
        </w:rPr>
        <w:tab/>
        <w:t>var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fs = require(</w:t>
      </w:r>
      <w:r>
        <w:rPr>
          <w:rStyle w:val="jsstringcolor"/>
          <w:rFonts w:ascii="Consolas" w:hAnsi="Consolas"/>
          <w:color w:val="A52A2A"/>
          <w:sz w:val="20"/>
          <w:szCs w:val="20"/>
          <w:shd w:val="clear" w:color="auto" w:fill="FFFFFF"/>
        </w:rPr>
        <w:t>'fs'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);</w:t>
      </w:r>
    </w:p>
    <w:p w:rsidR="00C81BAB" w:rsidRDefault="00C81BAB" w:rsidP="00C81BAB">
      <w:pPr>
        <w:pStyle w:val="NormalWeb"/>
      </w:pPr>
      <w:r>
        <w:t>http: For creating web servers and handling HTTP requests.</w:t>
      </w:r>
    </w:p>
    <w:p w:rsidR="008A69FB" w:rsidRDefault="008A69FB" w:rsidP="00C81BAB">
      <w:pPr>
        <w:pStyle w:val="NormalWeb"/>
      </w:pPr>
      <w:r>
        <w:tab/>
      </w:r>
      <w:r>
        <w:rPr>
          <w:rStyle w:val="jskeywordcolor"/>
          <w:rFonts w:ascii="Consolas" w:hAnsi="Consolas"/>
          <w:color w:val="0000CD"/>
          <w:sz w:val="20"/>
          <w:szCs w:val="20"/>
          <w:shd w:val="clear" w:color="auto" w:fill="FFFFFF"/>
        </w:rPr>
        <w:t>var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http = require(</w:t>
      </w:r>
      <w:r>
        <w:rPr>
          <w:rStyle w:val="jsstringcolor"/>
          <w:rFonts w:ascii="Consolas" w:hAnsi="Consolas"/>
          <w:color w:val="A52A2A"/>
          <w:sz w:val="20"/>
          <w:szCs w:val="20"/>
          <w:shd w:val="clear" w:color="auto" w:fill="FFFFFF"/>
        </w:rPr>
        <w:t>'http'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);</w:t>
      </w:r>
    </w:p>
    <w:p w:rsidR="00C81BAB" w:rsidRDefault="00C81BAB" w:rsidP="00C81BAB">
      <w:pPr>
        <w:pStyle w:val="NormalWeb"/>
      </w:pPr>
      <w:r>
        <w:t>os: For interacting with the operating system (e.g., retrieving system information).</w:t>
      </w:r>
    </w:p>
    <w:p w:rsidR="008A69FB" w:rsidRDefault="008A69FB" w:rsidP="008A69FB">
      <w:pPr>
        <w:shd w:val="clear" w:color="auto" w:fill="1D2225"/>
        <w:spacing w:line="258" w:lineRule="atLeast"/>
        <w:rPr>
          <w:rFonts w:ascii="Consolas" w:eastAsia="Times New Roman" w:hAnsi="Consolas" w:cs="Times New Roman"/>
          <w:color w:val="65737E"/>
          <w:sz w:val="19"/>
          <w:szCs w:val="19"/>
        </w:rPr>
      </w:pPr>
      <w:r w:rsidRPr="008A69FB">
        <w:rPr>
          <w:rFonts w:ascii="Consolas" w:eastAsia="Times New Roman" w:hAnsi="Consolas" w:cs="Times New Roman"/>
          <w:color w:val="C594C5"/>
          <w:sz w:val="19"/>
          <w:szCs w:val="19"/>
        </w:rPr>
        <w:t>const</w:t>
      </w:r>
      <w:r w:rsidRPr="008A69FB">
        <w:rPr>
          <w:rFonts w:ascii="Consolas" w:eastAsia="Times New Roman" w:hAnsi="Consolas" w:cs="Times New Roman"/>
          <w:color w:val="CDD3DE"/>
          <w:sz w:val="19"/>
          <w:szCs w:val="19"/>
        </w:rPr>
        <w:t xml:space="preserve"> os </w:t>
      </w:r>
      <w:r w:rsidRPr="008A69FB">
        <w:rPr>
          <w:rFonts w:ascii="Consolas" w:eastAsia="Times New Roman" w:hAnsi="Consolas" w:cs="Times New Roman"/>
          <w:color w:val="5FB3B3"/>
          <w:sz w:val="19"/>
          <w:szCs w:val="19"/>
        </w:rPr>
        <w:t>=</w:t>
      </w:r>
      <w:r w:rsidRPr="008A69FB">
        <w:rPr>
          <w:rFonts w:ascii="Consolas" w:eastAsia="Times New Roman" w:hAnsi="Consolas" w:cs="Times New Roman"/>
          <w:color w:val="CDD3DE"/>
          <w:sz w:val="19"/>
          <w:szCs w:val="19"/>
        </w:rPr>
        <w:t xml:space="preserve"> </w:t>
      </w:r>
      <w:r w:rsidRPr="008A69FB">
        <w:rPr>
          <w:rFonts w:ascii="Consolas" w:eastAsia="Times New Roman" w:hAnsi="Consolas" w:cs="Times New Roman"/>
          <w:color w:val="6699CC"/>
          <w:sz w:val="19"/>
          <w:szCs w:val="19"/>
        </w:rPr>
        <w:t>require</w:t>
      </w:r>
      <w:r w:rsidRPr="008A69FB">
        <w:rPr>
          <w:rFonts w:ascii="Consolas" w:eastAsia="Times New Roman" w:hAnsi="Consolas" w:cs="Times New Roman"/>
          <w:color w:val="5FB3B3"/>
          <w:sz w:val="19"/>
          <w:szCs w:val="19"/>
        </w:rPr>
        <w:t>("</w:t>
      </w:r>
      <w:r w:rsidRPr="008A69FB">
        <w:rPr>
          <w:rFonts w:ascii="Consolas" w:eastAsia="Times New Roman" w:hAnsi="Consolas" w:cs="Times New Roman"/>
          <w:color w:val="99C794"/>
          <w:sz w:val="19"/>
          <w:szCs w:val="19"/>
        </w:rPr>
        <w:t>os</w:t>
      </w:r>
      <w:r w:rsidRPr="008A69FB">
        <w:rPr>
          <w:rFonts w:ascii="Consolas" w:eastAsia="Times New Roman" w:hAnsi="Consolas" w:cs="Times New Roman"/>
          <w:color w:val="5FB3B3"/>
          <w:sz w:val="19"/>
          <w:szCs w:val="19"/>
        </w:rPr>
        <w:t>");</w:t>
      </w:r>
      <w:r w:rsidRPr="008A69FB">
        <w:rPr>
          <w:rFonts w:ascii="Consolas" w:eastAsia="Times New Roman" w:hAnsi="Consolas" w:cs="Times New Roman"/>
          <w:color w:val="CDD3DE"/>
          <w:sz w:val="19"/>
          <w:szCs w:val="19"/>
        </w:rPr>
        <w:t xml:space="preserve"> </w:t>
      </w:r>
      <w:r w:rsidRPr="008A69FB">
        <w:rPr>
          <w:rFonts w:ascii="Consolas" w:eastAsia="Times New Roman" w:hAnsi="Consolas" w:cs="Times New Roman"/>
          <w:color w:val="65737E"/>
          <w:sz w:val="19"/>
          <w:szCs w:val="19"/>
        </w:rPr>
        <w:t>//os module</w:t>
      </w:r>
    </w:p>
    <w:p w:rsidR="008A69FB" w:rsidRPr="008A69FB" w:rsidRDefault="008A69FB" w:rsidP="008A69FB">
      <w:pPr>
        <w:shd w:val="clear" w:color="auto" w:fill="1D2225"/>
        <w:spacing w:after="0" w:line="258" w:lineRule="atLeast"/>
        <w:rPr>
          <w:rFonts w:ascii="Consolas" w:eastAsia="Times New Roman" w:hAnsi="Consolas" w:cs="Times New Roman"/>
          <w:color w:val="CDD3DE"/>
          <w:sz w:val="19"/>
          <w:szCs w:val="19"/>
        </w:rPr>
      </w:pPr>
      <w:r w:rsidRPr="008A69FB">
        <w:rPr>
          <w:rFonts w:ascii="Consolas" w:eastAsia="Times New Roman" w:hAnsi="Consolas" w:cs="Times New Roman"/>
          <w:color w:val="CDD3DE"/>
          <w:sz w:val="19"/>
          <w:szCs w:val="19"/>
        </w:rPr>
        <w:t>console.</w:t>
      </w:r>
      <w:r w:rsidRPr="008A69FB">
        <w:rPr>
          <w:rFonts w:ascii="Consolas" w:eastAsia="Times New Roman" w:hAnsi="Consolas" w:cs="Times New Roman"/>
          <w:color w:val="6699CC"/>
          <w:sz w:val="19"/>
          <w:szCs w:val="19"/>
        </w:rPr>
        <w:t>log</w:t>
      </w:r>
      <w:r w:rsidRPr="008A69FB">
        <w:rPr>
          <w:rFonts w:ascii="Consolas" w:eastAsia="Times New Roman" w:hAnsi="Consolas" w:cs="Times New Roman"/>
          <w:color w:val="5FB3B3"/>
          <w:sz w:val="19"/>
          <w:szCs w:val="19"/>
        </w:rPr>
        <w:t>(</w:t>
      </w:r>
      <w:r w:rsidRPr="008A69FB">
        <w:rPr>
          <w:rFonts w:ascii="Consolas" w:eastAsia="Times New Roman" w:hAnsi="Consolas" w:cs="Times New Roman"/>
          <w:color w:val="CDD3DE"/>
          <w:sz w:val="19"/>
          <w:szCs w:val="19"/>
        </w:rPr>
        <w:t>os.</w:t>
      </w:r>
      <w:r w:rsidRPr="008A69FB">
        <w:rPr>
          <w:rFonts w:ascii="Consolas" w:eastAsia="Times New Roman" w:hAnsi="Consolas" w:cs="Times New Roman"/>
          <w:color w:val="6699CC"/>
          <w:sz w:val="19"/>
          <w:szCs w:val="19"/>
        </w:rPr>
        <w:t>userInfo</w:t>
      </w:r>
      <w:r w:rsidRPr="008A69FB">
        <w:rPr>
          <w:rFonts w:ascii="Consolas" w:eastAsia="Times New Roman" w:hAnsi="Consolas" w:cs="Times New Roman"/>
          <w:color w:val="5FB3B3"/>
          <w:sz w:val="19"/>
          <w:szCs w:val="19"/>
        </w:rPr>
        <w:t>());</w:t>
      </w:r>
    </w:p>
    <w:p w:rsidR="008A69FB" w:rsidRPr="008A69FB" w:rsidRDefault="008A69FB" w:rsidP="008A69FB">
      <w:pPr>
        <w:shd w:val="clear" w:color="auto" w:fill="1D2225"/>
        <w:spacing w:after="0" w:line="258" w:lineRule="atLeast"/>
        <w:rPr>
          <w:rFonts w:ascii="Consolas" w:eastAsia="Times New Roman" w:hAnsi="Consolas" w:cs="Times New Roman"/>
          <w:color w:val="CDD3DE"/>
          <w:sz w:val="19"/>
          <w:szCs w:val="19"/>
        </w:rPr>
      </w:pPr>
      <w:r w:rsidRPr="008A69FB">
        <w:rPr>
          <w:rFonts w:ascii="Consolas" w:eastAsia="Times New Roman" w:hAnsi="Consolas" w:cs="Times New Roman"/>
          <w:color w:val="CDD3DE"/>
          <w:sz w:val="19"/>
          <w:szCs w:val="19"/>
        </w:rPr>
        <w:t>console.</w:t>
      </w:r>
      <w:r w:rsidRPr="008A69FB">
        <w:rPr>
          <w:rFonts w:ascii="Consolas" w:eastAsia="Times New Roman" w:hAnsi="Consolas" w:cs="Times New Roman"/>
          <w:color w:val="6699CC"/>
          <w:sz w:val="19"/>
          <w:szCs w:val="19"/>
        </w:rPr>
        <w:t>log</w:t>
      </w:r>
      <w:r w:rsidRPr="008A69FB">
        <w:rPr>
          <w:rFonts w:ascii="Consolas" w:eastAsia="Times New Roman" w:hAnsi="Consolas" w:cs="Times New Roman"/>
          <w:color w:val="5FB3B3"/>
          <w:sz w:val="19"/>
          <w:szCs w:val="19"/>
        </w:rPr>
        <w:t>(</w:t>
      </w:r>
      <w:r w:rsidRPr="008A69FB">
        <w:rPr>
          <w:rFonts w:ascii="Consolas" w:eastAsia="Times New Roman" w:hAnsi="Consolas" w:cs="Times New Roman"/>
          <w:color w:val="CDD3DE"/>
          <w:sz w:val="19"/>
          <w:szCs w:val="19"/>
        </w:rPr>
        <w:t>os.type()</w:t>
      </w:r>
      <w:r w:rsidRPr="008A69FB">
        <w:rPr>
          <w:rFonts w:ascii="Consolas" w:eastAsia="Times New Roman" w:hAnsi="Consolas" w:cs="Times New Roman"/>
          <w:color w:val="5FB3B3"/>
          <w:sz w:val="19"/>
          <w:szCs w:val="19"/>
        </w:rPr>
        <w:t>);</w:t>
      </w:r>
    </w:p>
    <w:p w:rsidR="008A69FB" w:rsidRPr="008A69FB" w:rsidRDefault="008A69FB" w:rsidP="008A69FB">
      <w:pPr>
        <w:shd w:val="clear" w:color="auto" w:fill="1D2225"/>
        <w:spacing w:after="0" w:line="258" w:lineRule="atLeast"/>
        <w:rPr>
          <w:rFonts w:ascii="Consolas" w:eastAsia="Times New Roman" w:hAnsi="Consolas" w:cs="Times New Roman"/>
          <w:color w:val="CDD3DE"/>
          <w:sz w:val="19"/>
          <w:szCs w:val="19"/>
        </w:rPr>
      </w:pPr>
      <w:r w:rsidRPr="008A69FB">
        <w:rPr>
          <w:rFonts w:ascii="Consolas" w:eastAsia="Times New Roman" w:hAnsi="Consolas" w:cs="Times New Roman"/>
          <w:color w:val="CDD3DE"/>
          <w:sz w:val="19"/>
          <w:szCs w:val="19"/>
        </w:rPr>
        <w:t>console.</w:t>
      </w:r>
      <w:r w:rsidRPr="008A69FB">
        <w:rPr>
          <w:rFonts w:ascii="Consolas" w:eastAsia="Times New Roman" w:hAnsi="Consolas" w:cs="Times New Roman"/>
          <w:color w:val="6699CC"/>
          <w:sz w:val="19"/>
          <w:szCs w:val="19"/>
        </w:rPr>
        <w:t>log</w:t>
      </w:r>
      <w:r w:rsidRPr="008A69FB">
        <w:rPr>
          <w:rFonts w:ascii="Consolas" w:eastAsia="Times New Roman" w:hAnsi="Consolas" w:cs="Times New Roman"/>
          <w:color w:val="5FB3B3"/>
          <w:sz w:val="19"/>
          <w:szCs w:val="19"/>
        </w:rPr>
        <w:t>(</w:t>
      </w:r>
      <w:r w:rsidRPr="008A69FB">
        <w:rPr>
          <w:rFonts w:ascii="Consolas" w:eastAsia="Times New Roman" w:hAnsi="Consolas" w:cs="Times New Roman"/>
          <w:color w:val="CDD3DE"/>
          <w:sz w:val="19"/>
          <w:szCs w:val="19"/>
        </w:rPr>
        <w:t>os.platform()</w:t>
      </w:r>
      <w:r w:rsidRPr="008A69FB">
        <w:rPr>
          <w:rFonts w:ascii="Consolas" w:eastAsia="Times New Roman" w:hAnsi="Consolas" w:cs="Times New Roman"/>
          <w:color w:val="5FB3B3"/>
          <w:sz w:val="19"/>
          <w:szCs w:val="19"/>
        </w:rPr>
        <w:t>);</w:t>
      </w:r>
    </w:p>
    <w:p w:rsidR="008A69FB" w:rsidRPr="008A69FB" w:rsidRDefault="008A69FB" w:rsidP="008A69FB">
      <w:pPr>
        <w:shd w:val="clear" w:color="auto" w:fill="1D2225"/>
        <w:spacing w:after="0" w:line="258" w:lineRule="atLeast"/>
        <w:rPr>
          <w:rFonts w:ascii="Consolas" w:eastAsia="Times New Roman" w:hAnsi="Consolas" w:cs="Times New Roman"/>
          <w:color w:val="CDD3DE"/>
          <w:sz w:val="19"/>
          <w:szCs w:val="19"/>
        </w:rPr>
      </w:pPr>
      <w:r w:rsidRPr="008A69FB">
        <w:rPr>
          <w:rFonts w:ascii="Consolas" w:eastAsia="Times New Roman" w:hAnsi="Consolas" w:cs="Times New Roman"/>
          <w:color w:val="CDD3DE"/>
          <w:sz w:val="19"/>
          <w:szCs w:val="19"/>
        </w:rPr>
        <w:t>console.</w:t>
      </w:r>
      <w:r w:rsidRPr="008A69FB">
        <w:rPr>
          <w:rFonts w:ascii="Consolas" w:eastAsia="Times New Roman" w:hAnsi="Consolas" w:cs="Times New Roman"/>
          <w:color w:val="6699CC"/>
          <w:sz w:val="19"/>
          <w:szCs w:val="19"/>
        </w:rPr>
        <w:t>log</w:t>
      </w:r>
      <w:r w:rsidRPr="008A69FB">
        <w:rPr>
          <w:rFonts w:ascii="Consolas" w:eastAsia="Times New Roman" w:hAnsi="Consolas" w:cs="Times New Roman"/>
          <w:color w:val="5FB3B3"/>
          <w:sz w:val="19"/>
          <w:szCs w:val="19"/>
        </w:rPr>
        <w:t>(</w:t>
      </w:r>
      <w:r w:rsidRPr="008A69FB">
        <w:rPr>
          <w:rFonts w:ascii="Consolas" w:eastAsia="Times New Roman" w:hAnsi="Consolas" w:cs="Times New Roman"/>
          <w:color w:val="CDD3DE"/>
          <w:sz w:val="19"/>
          <w:szCs w:val="19"/>
        </w:rPr>
        <w:t>os.</w:t>
      </w:r>
      <w:r w:rsidRPr="008A69FB">
        <w:rPr>
          <w:rFonts w:ascii="Consolas" w:eastAsia="Times New Roman" w:hAnsi="Consolas" w:cs="Times New Roman"/>
          <w:color w:val="6699CC"/>
          <w:sz w:val="19"/>
          <w:szCs w:val="19"/>
        </w:rPr>
        <w:t>homedir</w:t>
      </w:r>
      <w:r w:rsidRPr="008A69FB">
        <w:rPr>
          <w:rFonts w:ascii="Consolas" w:eastAsia="Times New Roman" w:hAnsi="Consolas" w:cs="Times New Roman"/>
          <w:color w:val="5FB3B3"/>
          <w:sz w:val="19"/>
          <w:szCs w:val="19"/>
        </w:rPr>
        <w:t>());</w:t>
      </w:r>
    </w:p>
    <w:p w:rsidR="008A69FB" w:rsidRPr="008A69FB" w:rsidRDefault="008A69FB" w:rsidP="008A69FB">
      <w:pPr>
        <w:shd w:val="clear" w:color="auto" w:fill="1D2225"/>
        <w:spacing w:after="0" w:line="258" w:lineRule="atLeast"/>
        <w:rPr>
          <w:rFonts w:ascii="Consolas" w:eastAsia="Times New Roman" w:hAnsi="Consolas" w:cs="Times New Roman"/>
          <w:color w:val="CDD3DE"/>
          <w:sz w:val="19"/>
          <w:szCs w:val="19"/>
        </w:rPr>
      </w:pPr>
    </w:p>
    <w:p w:rsidR="008A69FB" w:rsidRPr="008A69FB" w:rsidRDefault="008A69FB" w:rsidP="008A69FB">
      <w:pPr>
        <w:shd w:val="clear" w:color="auto" w:fill="1D2225"/>
        <w:spacing w:line="258" w:lineRule="atLeast"/>
        <w:rPr>
          <w:rFonts w:ascii="Consolas" w:eastAsia="Times New Roman" w:hAnsi="Consolas" w:cs="Times New Roman"/>
          <w:color w:val="CDD3DE"/>
          <w:sz w:val="19"/>
          <w:szCs w:val="19"/>
        </w:rPr>
      </w:pPr>
    </w:p>
    <w:p w:rsidR="00C81BAB" w:rsidRDefault="00C81BAB" w:rsidP="00C81BAB">
      <w:pPr>
        <w:pStyle w:val="NormalWeb"/>
      </w:pPr>
      <w:r>
        <w:t>path: For working with file and directory paths.</w:t>
      </w:r>
    </w:p>
    <w:p w:rsidR="008A69FB" w:rsidRDefault="008A69FB" w:rsidP="008A69FB">
      <w:pPr>
        <w:shd w:val="clear" w:color="auto" w:fill="1D2225"/>
        <w:spacing w:after="0" w:line="258" w:lineRule="atLeast"/>
        <w:rPr>
          <w:rFonts w:ascii="Consolas" w:eastAsia="Times New Roman" w:hAnsi="Consolas" w:cs="Times New Roman"/>
          <w:color w:val="65737E"/>
          <w:sz w:val="19"/>
          <w:szCs w:val="19"/>
        </w:rPr>
      </w:pPr>
      <w:r w:rsidRPr="008A69FB">
        <w:rPr>
          <w:rFonts w:ascii="Consolas" w:eastAsia="Times New Roman" w:hAnsi="Consolas" w:cs="Times New Roman"/>
          <w:color w:val="C594C5"/>
          <w:sz w:val="19"/>
          <w:szCs w:val="19"/>
        </w:rPr>
        <w:t>const</w:t>
      </w:r>
      <w:r w:rsidRPr="008A69FB">
        <w:rPr>
          <w:rFonts w:ascii="Consolas" w:eastAsia="Times New Roman" w:hAnsi="Consolas" w:cs="Times New Roman"/>
          <w:color w:val="CDD3DE"/>
          <w:sz w:val="19"/>
          <w:szCs w:val="19"/>
        </w:rPr>
        <w:t xml:space="preserve"> path </w:t>
      </w:r>
      <w:r w:rsidRPr="008A69FB">
        <w:rPr>
          <w:rFonts w:ascii="Consolas" w:eastAsia="Times New Roman" w:hAnsi="Consolas" w:cs="Times New Roman"/>
          <w:color w:val="5FB3B3"/>
          <w:sz w:val="19"/>
          <w:szCs w:val="19"/>
        </w:rPr>
        <w:t>=</w:t>
      </w:r>
      <w:r w:rsidRPr="008A69FB">
        <w:rPr>
          <w:rFonts w:ascii="Consolas" w:eastAsia="Times New Roman" w:hAnsi="Consolas" w:cs="Times New Roman"/>
          <w:color w:val="CDD3DE"/>
          <w:sz w:val="19"/>
          <w:szCs w:val="19"/>
        </w:rPr>
        <w:t xml:space="preserve"> </w:t>
      </w:r>
      <w:r w:rsidRPr="008A69FB">
        <w:rPr>
          <w:rFonts w:ascii="Consolas" w:eastAsia="Times New Roman" w:hAnsi="Consolas" w:cs="Times New Roman"/>
          <w:color w:val="6699CC"/>
          <w:sz w:val="19"/>
          <w:szCs w:val="19"/>
        </w:rPr>
        <w:t>require</w:t>
      </w:r>
      <w:r w:rsidRPr="008A69FB">
        <w:rPr>
          <w:rFonts w:ascii="Consolas" w:eastAsia="Times New Roman" w:hAnsi="Consolas" w:cs="Times New Roman"/>
          <w:color w:val="5FB3B3"/>
          <w:sz w:val="19"/>
          <w:szCs w:val="19"/>
        </w:rPr>
        <w:t>("</w:t>
      </w:r>
      <w:r w:rsidRPr="008A69FB">
        <w:rPr>
          <w:rFonts w:ascii="Consolas" w:eastAsia="Times New Roman" w:hAnsi="Consolas" w:cs="Times New Roman"/>
          <w:color w:val="99C794"/>
          <w:sz w:val="19"/>
          <w:szCs w:val="19"/>
        </w:rPr>
        <w:t>path</w:t>
      </w:r>
      <w:r w:rsidRPr="008A69FB">
        <w:rPr>
          <w:rFonts w:ascii="Consolas" w:eastAsia="Times New Roman" w:hAnsi="Consolas" w:cs="Times New Roman"/>
          <w:color w:val="5FB3B3"/>
          <w:sz w:val="19"/>
          <w:szCs w:val="19"/>
        </w:rPr>
        <w:t>");</w:t>
      </w:r>
      <w:r w:rsidRPr="008A69FB">
        <w:rPr>
          <w:rFonts w:ascii="Consolas" w:eastAsia="Times New Roman" w:hAnsi="Consolas" w:cs="Times New Roman"/>
          <w:color w:val="CDD3DE"/>
          <w:sz w:val="19"/>
          <w:szCs w:val="19"/>
        </w:rPr>
        <w:t xml:space="preserve"> </w:t>
      </w:r>
      <w:r w:rsidRPr="008A69FB">
        <w:rPr>
          <w:rFonts w:ascii="Consolas" w:eastAsia="Times New Roman" w:hAnsi="Consolas" w:cs="Times New Roman"/>
          <w:color w:val="65737E"/>
          <w:sz w:val="19"/>
          <w:szCs w:val="19"/>
        </w:rPr>
        <w:t>//path module    </w:t>
      </w:r>
    </w:p>
    <w:p w:rsidR="008A69FB" w:rsidRPr="008A69FB" w:rsidRDefault="008A69FB" w:rsidP="008A69FB">
      <w:pPr>
        <w:shd w:val="clear" w:color="auto" w:fill="1D2225"/>
        <w:spacing w:after="0" w:line="258" w:lineRule="atLeast"/>
        <w:rPr>
          <w:rFonts w:ascii="Consolas" w:eastAsia="Times New Roman" w:hAnsi="Consolas" w:cs="Times New Roman"/>
          <w:color w:val="CDD3DE"/>
          <w:sz w:val="19"/>
          <w:szCs w:val="19"/>
        </w:rPr>
      </w:pPr>
      <w:r w:rsidRPr="008A69FB">
        <w:rPr>
          <w:rFonts w:ascii="Consolas" w:eastAsia="Times New Roman" w:hAnsi="Consolas" w:cs="Times New Roman"/>
          <w:color w:val="CDD3DE"/>
          <w:sz w:val="19"/>
          <w:szCs w:val="19"/>
        </w:rPr>
        <w:t>console.</w:t>
      </w:r>
      <w:r w:rsidRPr="008A69FB">
        <w:rPr>
          <w:rFonts w:ascii="Consolas" w:eastAsia="Times New Roman" w:hAnsi="Consolas" w:cs="Times New Roman"/>
          <w:color w:val="6699CC"/>
          <w:sz w:val="19"/>
          <w:szCs w:val="19"/>
        </w:rPr>
        <w:t>log</w:t>
      </w:r>
      <w:r w:rsidRPr="008A69FB">
        <w:rPr>
          <w:rFonts w:ascii="Consolas" w:eastAsia="Times New Roman" w:hAnsi="Consolas" w:cs="Times New Roman"/>
          <w:color w:val="5FB3B3"/>
          <w:sz w:val="19"/>
          <w:szCs w:val="19"/>
        </w:rPr>
        <w:t>(</w:t>
      </w:r>
      <w:r w:rsidRPr="008A69FB">
        <w:rPr>
          <w:rFonts w:ascii="Consolas" w:eastAsia="Times New Roman" w:hAnsi="Consolas" w:cs="Times New Roman"/>
          <w:color w:val="CDD3DE"/>
          <w:sz w:val="19"/>
          <w:szCs w:val="19"/>
        </w:rPr>
        <w:t>path.</w:t>
      </w:r>
      <w:r w:rsidRPr="008A69FB">
        <w:rPr>
          <w:rFonts w:ascii="Consolas" w:eastAsia="Times New Roman" w:hAnsi="Consolas" w:cs="Times New Roman"/>
          <w:color w:val="6699CC"/>
          <w:sz w:val="19"/>
          <w:szCs w:val="19"/>
        </w:rPr>
        <w:t>dirname</w:t>
      </w:r>
      <w:r w:rsidRPr="008A69FB">
        <w:rPr>
          <w:rFonts w:ascii="Consolas" w:eastAsia="Times New Roman" w:hAnsi="Consolas" w:cs="Times New Roman"/>
          <w:color w:val="5FB3B3"/>
          <w:sz w:val="19"/>
          <w:szCs w:val="19"/>
        </w:rPr>
        <w:t>(</w:t>
      </w:r>
      <w:r w:rsidRPr="008A69FB">
        <w:rPr>
          <w:rFonts w:ascii="Consolas" w:eastAsia="Times New Roman" w:hAnsi="Consolas" w:cs="Times New Roman"/>
          <w:color w:val="CDD3DE"/>
          <w:sz w:val="19"/>
          <w:szCs w:val="19"/>
        </w:rPr>
        <w:t>__filename</w:t>
      </w:r>
      <w:r w:rsidRPr="008A69FB">
        <w:rPr>
          <w:rFonts w:ascii="Consolas" w:eastAsia="Times New Roman" w:hAnsi="Consolas" w:cs="Times New Roman"/>
          <w:color w:val="5FB3B3"/>
          <w:sz w:val="19"/>
          <w:szCs w:val="19"/>
        </w:rPr>
        <w:t>));</w:t>
      </w:r>
      <w:r w:rsidRPr="008A69FB">
        <w:rPr>
          <w:rFonts w:ascii="Consolas" w:eastAsia="Times New Roman" w:hAnsi="Consolas" w:cs="Times New Roman"/>
          <w:color w:val="CDD3DE"/>
          <w:sz w:val="19"/>
          <w:szCs w:val="19"/>
        </w:rPr>
        <w:t xml:space="preserve"> </w:t>
      </w:r>
      <w:r w:rsidRPr="008A69FB">
        <w:rPr>
          <w:rFonts w:ascii="Consolas" w:eastAsia="Times New Roman" w:hAnsi="Consolas" w:cs="Times New Roman"/>
          <w:color w:val="65737E"/>
          <w:sz w:val="19"/>
          <w:szCs w:val="19"/>
        </w:rPr>
        <w:t>//file name                      </w:t>
      </w:r>
    </w:p>
    <w:p w:rsidR="008A69FB" w:rsidRPr="008A69FB" w:rsidRDefault="008A69FB" w:rsidP="008A69FB">
      <w:pPr>
        <w:shd w:val="clear" w:color="auto" w:fill="1D2225"/>
        <w:spacing w:after="0" w:line="258" w:lineRule="atLeast"/>
        <w:rPr>
          <w:rFonts w:ascii="Consolas" w:eastAsia="Times New Roman" w:hAnsi="Consolas" w:cs="Times New Roman"/>
          <w:color w:val="CDD3DE"/>
          <w:sz w:val="19"/>
          <w:szCs w:val="19"/>
        </w:rPr>
      </w:pPr>
    </w:p>
    <w:p w:rsidR="008A69FB" w:rsidRPr="008A69FB" w:rsidRDefault="008A69FB" w:rsidP="008A69FB">
      <w:pPr>
        <w:shd w:val="clear" w:color="auto" w:fill="1D2225"/>
        <w:spacing w:after="0" w:line="258" w:lineRule="atLeast"/>
        <w:rPr>
          <w:rFonts w:ascii="Consolas" w:eastAsia="Times New Roman" w:hAnsi="Consolas" w:cs="Times New Roman"/>
          <w:color w:val="CDD3DE"/>
          <w:sz w:val="19"/>
          <w:szCs w:val="19"/>
        </w:rPr>
      </w:pPr>
      <w:r w:rsidRPr="008A69FB">
        <w:rPr>
          <w:rFonts w:ascii="Consolas" w:eastAsia="Times New Roman" w:hAnsi="Consolas" w:cs="Times New Roman"/>
          <w:color w:val="CDD3DE"/>
          <w:sz w:val="19"/>
          <w:szCs w:val="19"/>
        </w:rPr>
        <w:t>console.</w:t>
      </w:r>
      <w:r w:rsidRPr="008A69FB">
        <w:rPr>
          <w:rFonts w:ascii="Consolas" w:eastAsia="Times New Roman" w:hAnsi="Consolas" w:cs="Times New Roman"/>
          <w:color w:val="6699CC"/>
          <w:sz w:val="19"/>
          <w:szCs w:val="19"/>
        </w:rPr>
        <w:t>log</w:t>
      </w:r>
      <w:r w:rsidRPr="008A69FB">
        <w:rPr>
          <w:rFonts w:ascii="Consolas" w:eastAsia="Times New Roman" w:hAnsi="Consolas" w:cs="Times New Roman"/>
          <w:color w:val="5FB3B3"/>
          <w:sz w:val="19"/>
          <w:szCs w:val="19"/>
        </w:rPr>
        <w:t>(</w:t>
      </w:r>
      <w:r w:rsidRPr="008A69FB">
        <w:rPr>
          <w:rFonts w:ascii="Consolas" w:eastAsia="Times New Roman" w:hAnsi="Consolas" w:cs="Times New Roman"/>
          <w:color w:val="CDD3DE"/>
          <w:sz w:val="19"/>
          <w:szCs w:val="19"/>
        </w:rPr>
        <w:t>path.</w:t>
      </w:r>
      <w:r w:rsidRPr="008A69FB">
        <w:rPr>
          <w:rFonts w:ascii="Consolas" w:eastAsia="Times New Roman" w:hAnsi="Consolas" w:cs="Times New Roman"/>
          <w:color w:val="6699CC"/>
          <w:sz w:val="19"/>
          <w:szCs w:val="19"/>
        </w:rPr>
        <w:t>basename</w:t>
      </w:r>
      <w:r w:rsidRPr="008A69FB">
        <w:rPr>
          <w:rFonts w:ascii="Consolas" w:eastAsia="Times New Roman" w:hAnsi="Consolas" w:cs="Times New Roman"/>
          <w:color w:val="5FB3B3"/>
          <w:sz w:val="19"/>
          <w:szCs w:val="19"/>
        </w:rPr>
        <w:t>(</w:t>
      </w:r>
      <w:r w:rsidRPr="008A69FB">
        <w:rPr>
          <w:rFonts w:ascii="Consolas" w:eastAsia="Times New Roman" w:hAnsi="Consolas" w:cs="Times New Roman"/>
          <w:color w:val="CDD3DE"/>
          <w:sz w:val="19"/>
          <w:szCs w:val="19"/>
        </w:rPr>
        <w:t>__filename</w:t>
      </w:r>
      <w:r w:rsidRPr="008A69FB">
        <w:rPr>
          <w:rFonts w:ascii="Consolas" w:eastAsia="Times New Roman" w:hAnsi="Consolas" w:cs="Times New Roman"/>
          <w:color w:val="5FB3B3"/>
          <w:sz w:val="19"/>
          <w:szCs w:val="19"/>
        </w:rPr>
        <w:t>));</w:t>
      </w:r>
      <w:r w:rsidRPr="008A69FB">
        <w:rPr>
          <w:rFonts w:ascii="Consolas" w:eastAsia="Times New Roman" w:hAnsi="Consolas" w:cs="Times New Roman"/>
          <w:color w:val="CDD3DE"/>
          <w:sz w:val="19"/>
          <w:szCs w:val="19"/>
        </w:rPr>
        <w:t xml:space="preserve">        </w:t>
      </w:r>
    </w:p>
    <w:p w:rsidR="008A69FB" w:rsidRPr="008A69FB" w:rsidRDefault="008A69FB" w:rsidP="008A69FB">
      <w:pPr>
        <w:shd w:val="clear" w:color="auto" w:fill="1D2225"/>
        <w:spacing w:after="0" w:line="258" w:lineRule="atLeast"/>
        <w:rPr>
          <w:rFonts w:ascii="Consolas" w:eastAsia="Times New Roman" w:hAnsi="Consolas" w:cs="Times New Roman"/>
          <w:color w:val="CDD3DE"/>
          <w:sz w:val="19"/>
          <w:szCs w:val="19"/>
        </w:rPr>
      </w:pPr>
    </w:p>
    <w:p w:rsidR="008A69FB" w:rsidRPr="008A69FB" w:rsidRDefault="008A69FB" w:rsidP="008A69FB">
      <w:pPr>
        <w:shd w:val="clear" w:color="auto" w:fill="1D2225"/>
        <w:spacing w:after="0" w:line="258" w:lineRule="atLeast"/>
        <w:rPr>
          <w:rFonts w:ascii="Consolas" w:eastAsia="Times New Roman" w:hAnsi="Consolas" w:cs="Times New Roman"/>
          <w:color w:val="CDD3DE"/>
          <w:sz w:val="19"/>
          <w:szCs w:val="19"/>
        </w:rPr>
      </w:pPr>
      <w:r w:rsidRPr="008A69FB">
        <w:rPr>
          <w:rFonts w:ascii="Consolas" w:eastAsia="Times New Roman" w:hAnsi="Consolas" w:cs="Times New Roman"/>
          <w:color w:val="CDD3DE"/>
          <w:sz w:val="19"/>
          <w:szCs w:val="19"/>
        </w:rPr>
        <w:t>console.</w:t>
      </w:r>
      <w:r w:rsidRPr="008A69FB">
        <w:rPr>
          <w:rFonts w:ascii="Consolas" w:eastAsia="Times New Roman" w:hAnsi="Consolas" w:cs="Times New Roman"/>
          <w:color w:val="6699CC"/>
          <w:sz w:val="19"/>
          <w:szCs w:val="19"/>
        </w:rPr>
        <w:t>log</w:t>
      </w:r>
      <w:r w:rsidRPr="008A69FB">
        <w:rPr>
          <w:rFonts w:ascii="Consolas" w:eastAsia="Times New Roman" w:hAnsi="Consolas" w:cs="Times New Roman"/>
          <w:color w:val="5FB3B3"/>
          <w:sz w:val="19"/>
          <w:szCs w:val="19"/>
        </w:rPr>
        <w:t>(</w:t>
      </w:r>
      <w:r w:rsidRPr="008A69FB">
        <w:rPr>
          <w:rFonts w:ascii="Consolas" w:eastAsia="Times New Roman" w:hAnsi="Consolas" w:cs="Times New Roman"/>
          <w:color w:val="CDD3DE"/>
          <w:sz w:val="19"/>
          <w:szCs w:val="19"/>
        </w:rPr>
        <w:t>path.</w:t>
      </w:r>
      <w:r w:rsidRPr="008A69FB">
        <w:rPr>
          <w:rFonts w:ascii="Consolas" w:eastAsia="Times New Roman" w:hAnsi="Consolas" w:cs="Times New Roman"/>
          <w:color w:val="6699CC"/>
          <w:sz w:val="19"/>
          <w:szCs w:val="19"/>
        </w:rPr>
        <w:t>extname</w:t>
      </w:r>
      <w:r w:rsidRPr="008A69FB">
        <w:rPr>
          <w:rFonts w:ascii="Consolas" w:eastAsia="Times New Roman" w:hAnsi="Consolas" w:cs="Times New Roman"/>
          <w:color w:val="5FB3B3"/>
          <w:sz w:val="19"/>
          <w:szCs w:val="19"/>
        </w:rPr>
        <w:t>(</w:t>
      </w:r>
      <w:r w:rsidRPr="008A69FB">
        <w:rPr>
          <w:rFonts w:ascii="Consolas" w:eastAsia="Times New Roman" w:hAnsi="Consolas" w:cs="Times New Roman"/>
          <w:color w:val="CDD3DE"/>
          <w:sz w:val="19"/>
          <w:szCs w:val="19"/>
        </w:rPr>
        <w:t>__filename</w:t>
      </w:r>
      <w:r w:rsidRPr="008A69FB">
        <w:rPr>
          <w:rFonts w:ascii="Consolas" w:eastAsia="Times New Roman" w:hAnsi="Consolas" w:cs="Times New Roman"/>
          <w:color w:val="5FB3B3"/>
          <w:sz w:val="19"/>
          <w:szCs w:val="19"/>
        </w:rPr>
        <w:t>));</w:t>
      </w:r>
      <w:r w:rsidRPr="008A69FB">
        <w:rPr>
          <w:rFonts w:ascii="Consolas" w:eastAsia="Times New Roman" w:hAnsi="Consolas" w:cs="Times New Roman"/>
          <w:color w:val="CDD3DE"/>
          <w:sz w:val="19"/>
          <w:szCs w:val="19"/>
        </w:rPr>
        <w:t xml:space="preserve">           </w:t>
      </w:r>
    </w:p>
    <w:p w:rsidR="008A69FB" w:rsidRPr="008A69FB" w:rsidRDefault="008A69FB" w:rsidP="008A69FB">
      <w:pPr>
        <w:shd w:val="clear" w:color="auto" w:fill="1D2225"/>
        <w:spacing w:after="0" w:line="258" w:lineRule="atLeast"/>
        <w:rPr>
          <w:rFonts w:ascii="Consolas" w:eastAsia="Times New Roman" w:hAnsi="Consolas" w:cs="Times New Roman"/>
          <w:color w:val="CDD3DE"/>
          <w:sz w:val="19"/>
          <w:szCs w:val="19"/>
        </w:rPr>
      </w:pPr>
    </w:p>
    <w:p w:rsidR="008A69FB" w:rsidRDefault="008A69FB" w:rsidP="008A69FB">
      <w:pPr>
        <w:shd w:val="clear" w:color="auto" w:fill="1D2225"/>
        <w:spacing w:after="0" w:line="258" w:lineRule="atLeast"/>
        <w:rPr>
          <w:rFonts w:ascii="Consolas" w:eastAsia="Times New Roman" w:hAnsi="Consolas" w:cs="Times New Roman"/>
          <w:color w:val="CDD3DE"/>
          <w:sz w:val="19"/>
          <w:szCs w:val="19"/>
        </w:rPr>
      </w:pPr>
      <w:r w:rsidRPr="008A69FB">
        <w:rPr>
          <w:rFonts w:ascii="Consolas" w:eastAsia="Times New Roman" w:hAnsi="Consolas" w:cs="Times New Roman"/>
          <w:color w:val="CDD3DE"/>
          <w:sz w:val="19"/>
          <w:szCs w:val="19"/>
        </w:rPr>
        <w:t>console.</w:t>
      </w:r>
      <w:r w:rsidRPr="008A69FB">
        <w:rPr>
          <w:rFonts w:ascii="Consolas" w:eastAsia="Times New Roman" w:hAnsi="Consolas" w:cs="Times New Roman"/>
          <w:color w:val="6699CC"/>
          <w:sz w:val="19"/>
          <w:szCs w:val="19"/>
        </w:rPr>
        <w:t>log</w:t>
      </w:r>
      <w:r w:rsidRPr="008A69FB">
        <w:rPr>
          <w:rFonts w:ascii="Consolas" w:eastAsia="Times New Roman" w:hAnsi="Consolas" w:cs="Times New Roman"/>
          <w:color w:val="5FB3B3"/>
          <w:sz w:val="19"/>
          <w:szCs w:val="19"/>
        </w:rPr>
        <w:t>(</w:t>
      </w:r>
      <w:r w:rsidRPr="008A69FB">
        <w:rPr>
          <w:rFonts w:ascii="Consolas" w:eastAsia="Times New Roman" w:hAnsi="Consolas" w:cs="Times New Roman"/>
          <w:color w:val="CDD3DE"/>
          <w:sz w:val="19"/>
          <w:szCs w:val="19"/>
        </w:rPr>
        <w:t>path.</w:t>
      </w:r>
      <w:r w:rsidRPr="008A69FB">
        <w:rPr>
          <w:rFonts w:ascii="Consolas" w:eastAsia="Times New Roman" w:hAnsi="Consolas" w:cs="Times New Roman"/>
          <w:color w:val="6699CC"/>
          <w:sz w:val="19"/>
          <w:szCs w:val="19"/>
        </w:rPr>
        <w:t>parse</w:t>
      </w:r>
      <w:r w:rsidRPr="008A69FB">
        <w:rPr>
          <w:rFonts w:ascii="Consolas" w:eastAsia="Times New Roman" w:hAnsi="Consolas" w:cs="Times New Roman"/>
          <w:color w:val="5FB3B3"/>
          <w:sz w:val="19"/>
          <w:szCs w:val="19"/>
        </w:rPr>
        <w:t>(</w:t>
      </w:r>
      <w:r w:rsidRPr="008A69FB">
        <w:rPr>
          <w:rFonts w:ascii="Consolas" w:eastAsia="Times New Roman" w:hAnsi="Consolas" w:cs="Times New Roman"/>
          <w:color w:val="CDD3DE"/>
          <w:sz w:val="19"/>
          <w:szCs w:val="19"/>
        </w:rPr>
        <w:t>__filename</w:t>
      </w:r>
      <w:r w:rsidRPr="008A69FB">
        <w:rPr>
          <w:rFonts w:ascii="Consolas" w:eastAsia="Times New Roman" w:hAnsi="Consolas" w:cs="Times New Roman"/>
          <w:color w:val="5FB3B3"/>
          <w:sz w:val="19"/>
          <w:szCs w:val="19"/>
        </w:rPr>
        <w:t>));</w:t>
      </w:r>
      <w:r w:rsidRPr="008A69FB">
        <w:rPr>
          <w:rFonts w:ascii="Consolas" w:eastAsia="Times New Roman" w:hAnsi="Consolas" w:cs="Times New Roman"/>
          <w:color w:val="CDD3DE"/>
          <w:sz w:val="19"/>
          <w:szCs w:val="19"/>
        </w:rPr>
        <w:t xml:space="preserve"> </w:t>
      </w:r>
    </w:p>
    <w:p w:rsidR="008A69FB" w:rsidRPr="008A69FB" w:rsidRDefault="008A69FB" w:rsidP="008A69FB">
      <w:pPr>
        <w:shd w:val="clear" w:color="auto" w:fill="1D2225"/>
        <w:spacing w:after="0" w:line="258" w:lineRule="atLeast"/>
        <w:rPr>
          <w:rFonts w:ascii="Consolas" w:eastAsia="Times New Roman" w:hAnsi="Consolas" w:cs="Times New Roman"/>
          <w:color w:val="CDD3DE"/>
          <w:sz w:val="19"/>
          <w:szCs w:val="19"/>
        </w:rPr>
      </w:pPr>
    </w:p>
    <w:p w:rsidR="008A69FB" w:rsidRPr="008A69FB" w:rsidRDefault="008A69FB" w:rsidP="008A69FB">
      <w:pPr>
        <w:shd w:val="clear" w:color="auto" w:fill="1D2225"/>
        <w:spacing w:after="0" w:line="258" w:lineRule="atLeast"/>
        <w:rPr>
          <w:rFonts w:ascii="Consolas" w:eastAsia="Times New Roman" w:hAnsi="Consolas" w:cs="Times New Roman"/>
          <w:color w:val="CDD3DE"/>
          <w:sz w:val="19"/>
          <w:szCs w:val="19"/>
        </w:rPr>
      </w:pPr>
    </w:p>
    <w:p w:rsidR="00C81BAB" w:rsidRDefault="00C81BAB" w:rsidP="00C81BAB">
      <w:pPr>
        <w:pStyle w:val="Heading2"/>
      </w:pPr>
      <w:r w:rsidRPr="00C81BAB">
        <w:lastRenderedPageBreak/>
        <w:t>2. Importing and Exporting with require and module.exports</w:t>
      </w:r>
    </w:p>
    <w:p w:rsidR="00C81BAB" w:rsidRDefault="00C81BAB" w:rsidP="00C81BAB">
      <w:r>
        <w:rPr>
          <w:rStyle w:val="HTMLCode"/>
          <w:rFonts w:eastAsiaTheme="minorEastAsia"/>
          <w:b/>
          <w:bCs/>
        </w:rPr>
        <w:t>require()</w:t>
      </w:r>
      <w:r>
        <w:t xml:space="preserve"> is used to import built-in or custom modules.</w:t>
      </w:r>
    </w:p>
    <w:p w:rsidR="00774A98" w:rsidRPr="00774A98" w:rsidRDefault="00774A98" w:rsidP="00774A98">
      <w:pPr>
        <w:shd w:val="clear" w:color="auto" w:fill="1D2225"/>
        <w:spacing w:after="0" w:line="258" w:lineRule="atLeast"/>
        <w:rPr>
          <w:rFonts w:ascii="Consolas" w:eastAsia="Times New Roman" w:hAnsi="Consolas" w:cs="Times New Roman"/>
          <w:color w:val="CDD3DE"/>
          <w:sz w:val="19"/>
          <w:szCs w:val="19"/>
        </w:rPr>
      </w:pPr>
      <w:r w:rsidRPr="00774A98">
        <w:rPr>
          <w:rFonts w:ascii="Consolas" w:eastAsia="Times New Roman" w:hAnsi="Consolas" w:cs="Times New Roman"/>
          <w:color w:val="C594C5"/>
          <w:sz w:val="19"/>
          <w:szCs w:val="19"/>
        </w:rPr>
        <w:t>const</w:t>
      </w:r>
      <w:r w:rsidRPr="00774A98">
        <w:rPr>
          <w:rFonts w:ascii="Consolas" w:eastAsia="Times New Roman" w:hAnsi="Consolas" w:cs="Times New Roman"/>
          <w:color w:val="CDD3DE"/>
          <w:sz w:val="19"/>
          <w:szCs w:val="19"/>
        </w:rPr>
        <w:t xml:space="preserve"> {add,subtract,multiply,divide} </w:t>
      </w:r>
      <w:r w:rsidRPr="00774A98">
        <w:rPr>
          <w:rFonts w:ascii="Consolas" w:eastAsia="Times New Roman" w:hAnsi="Consolas" w:cs="Times New Roman"/>
          <w:color w:val="5FB3B3"/>
          <w:sz w:val="19"/>
          <w:szCs w:val="19"/>
        </w:rPr>
        <w:t>=</w:t>
      </w:r>
      <w:r w:rsidRPr="00774A98">
        <w:rPr>
          <w:rFonts w:ascii="Consolas" w:eastAsia="Times New Roman" w:hAnsi="Consolas" w:cs="Times New Roman"/>
          <w:color w:val="CDD3DE"/>
          <w:sz w:val="19"/>
          <w:szCs w:val="19"/>
        </w:rPr>
        <w:t xml:space="preserve"> </w:t>
      </w:r>
      <w:r w:rsidRPr="00774A98">
        <w:rPr>
          <w:rFonts w:ascii="Consolas" w:eastAsia="Times New Roman" w:hAnsi="Consolas" w:cs="Times New Roman"/>
          <w:color w:val="6699CC"/>
          <w:sz w:val="19"/>
          <w:szCs w:val="19"/>
        </w:rPr>
        <w:t>require</w:t>
      </w:r>
      <w:r w:rsidRPr="00774A98">
        <w:rPr>
          <w:rFonts w:ascii="Consolas" w:eastAsia="Times New Roman" w:hAnsi="Consolas" w:cs="Times New Roman"/>
          <w:color w:val="5FB3B3"/>
          <w:sz w:val="19"/>
          <w:szCs w:val="19"/>
        </w:rPr>
        <w:t>('</w:t>
      </w:r>
      <w:r w:rsidRPr="00774A98">
        <w:rPr>
          <w:rFonts w:ascii="Consolas" w:eastAsia="Times New Roman" w:hAnsi="Consolas" w:cs="Times New Roman"/>
          <w:color w:val="99C794"/>
          <w:sz w:val="19"/>
          <w:szCs w:val="19"/>
        </w:rPr>
        <w:t>./math</w:t>
      </w:r>
      <w:r w:rsidRPr="00774A98">
        <w:rPr>
          <w:rFonts w:ascii="Consolas" w:eastAsia="Times New Roman" w:hAnsi="Consolas" w:cs="Times New Roman"/>
          <w:color w:val="5FB3B3"/>
          <w:sz w:val="19"/>
          <w:szCs w:val="19"/>
        </w:rPr>
        <w:t>')</w:t>
      </w:r>
    </w:p>
    <w:p w:rsidR="00774A98" w:rsidRPr="00C81BAB" w:rsidRDefault="00774A98" w:rsidP="00C81BAB"/>
    <w:p w:rsidR="00C81BAB" w:rsidRDefault="00774A98" w:rsidP="00774A98">
      <w:pPr>
        <w:pStyle w:val="Heading2"/>
      </w:pPr>
      <w:r>
        <w:t>3.Events Loop</w:t>
      </w:r>
    </w:p>
    <w:p w:rsidR="00774A98" w:rsidRDefault="00774A98" w:rsidP="00774A98">
      <w:r>
        <w:t>An event loop is something that pulls stuff out of the queue and places it onto the function execution stack whenever the function stack becomes empty.</w:t>
      </w:r>
    </w:p>
    <w:p w:rsidR="00774A98" w:rsidRDefault="00774A98" w:rsidP="00774A98">
      <w:r>
        <w:t>The event loop is the secret by which JavaScript gives us an illusion of being multithreaded even though it is single-threaded.</w:t>
      </w:r>
    </w:p>
    <w:p w:rsidR="00774A98" w:rsidRDefault="00774A98" w:rsidP="00774A98">
      <w:pPr>
        <w:pStyle w:val="Heading2"/>
      </w:pPr>
      <w:r>
        <w:t>4.Events Module</w:t>
      </w:r>
    </w:p>
    <w:p w:rsidR="00774A98" w:rsidRDefault="00774A98" w:rsidP="00774A98">
      <w:r>
        <w:tab/>
        <w:t>Node.js has a built-in module, called "Events", where you can create-, fire-, and listen for- your own events.</w:t>
      </w:r>
    </w:p>
    <w:p w:rsidR="00774A98" w:rsidRPr="00774A98" w:rsidRDefault="00774A98" w:rsidP="00774A98">
      <w:pPr>
        <w:shd w:val="clear" w:color="auto" w:fill="1D2225"/>
        <w:spacing w:line="258" w:lineRule="atLeast"/>
        <w:rPr>
          <w:rFonts w:ascii="Consolas" w:eastAsia="Times New Roman" w:hAnsi="Consolas" w:cs="Times New Roman"/>
          <w:color w:val="CDD3DE"/>
          <w:sz w:val="19"/>
          <w:szCs w:val="19"/>
        </w:rPr>
      </w:pPr>
      <w:r w:rsidRPr="00774A98">
        <w:rPr>
          <w:rFonts w:ascii="Consolas" w:eastAsia="Times New Roman" w:hAnsi="Consolas" w:cs="Times New Roman"/>
          <w:color w:val="C594C5"/>
          <w:sz w:val="19"/>
          <w:szCs w:val="19"/>
        </w:rPr>
        <w:t>var</w:t>
      </w:r>
      <w:r w:rsidRPr="00774A98">
        <w:rPr>
          <w:rFonts w:ascii="Consolas" w:eastAsia="Times New Roman" w:hAnsi="Consolas" w:cs="Times New Roman"/>
          <w:color w:val="CDD3DE"/>
          <w:sz w:val="19"/>
          <w:szCs w:val="19"/>
        </w:rPr>
        <w:t xml:space="preserve"> events </w:t>
      </w:r>
      <w:r w:rsidRPr="00774A98">
        <w:rPr>
          <w:rFonts w:ascii="Consolas" w:eastAsia="Times New Roman" w:hAnsi="Consolas" w:cs="Times New Roman"/>
          <w:color w:val="5FB3B3"/>
          <w:sz w:val="19"/>
          <w:szCs w:val="19"/>
        </w:rPr>
        <w:t>=</w:t>
      </w:r>
      <w:r w:rsidRPr="00774A98">
        <w:rPr>
          <w:rFonts w:ascii="Consolas" w:eastAsia="Times New Roman" w:hAnsi="Consolas" w:cs="Times New Roman"/>
          <w:color w:val="CDD3DE"/>
          <w:sz w:val="19"/>
          <w:szCs w:val="19"/>
        </w:rPr>
        <w:t xml:space="preserve"> </w:t>
      </w:r>
      <w:r w:rsidRPr="00774A98">
        <w:rPr>
          <w:rFonts w:ascii="Consolas" w:eastAsia="Times New Roman" w:hAnsi="Consolas" w:cs="Times New Roman"/>
          <w:color w:val="6699CC"/>
          <w:sz w:val="19"/>
          <w:szCs w:val="19"/>
        </w:rPr>
        <w:t>require</w:t>
      </w:r>
      <w:r w:rsidRPr="00774A98">
        <w:rPr>
          <w:rFonts w:ascii="Consolas" w:eastAsia="Times New Roman" w:hAnsi="Consolas" w:cs="Times New Roman"/>
          <w:color w:val="5FB3B3"/>
          <w:sz w:val="19"/>
          <w:szCs w:val="19"/>
        </w:rPr>
        <w:t>('</w:t>
      </w:r>
      <w:r w:rsidRPr="00774A98">
        <w:rPr>
          <w:rFonts w:ascii="Consolas" w:eastAsia="Times New Roman" w:hAnsi="Consolas" w:cs="Times New Roman"/>
          <w:color w:val="99C794"/>
          <w:sz w:val="19"/>
          <w:szCs w:val="19"/>
        </w:rPr>
        <w:t>events</w:t>
      </w:r>
      <w:r w:rsidRPr="00774A98">
        <w:rPr>
          <w:rFonts w:ascii="Consolas" w:eastAsia="Times New Roman" w:hAnsi="Consolas" w:cs="Times New Roman"/>
          <w:color w:val="5FB3B3"/>
          <w:sz w:val="19"/>
          <w:szCs w:val="19"/>
        </w:rPr>
        <w:t>');</w:t>
      </w:r>
    </w:p>
    <w:p w:rsidR="00774A98" w:rsidRPr="00774A98" w:rsidRDefault="00774A98" w:rsidP="00774A98">
      <w:pPr>
        <w:shd w:val="clear" w:color="auto" w:fill="1D2225"/>
        <w:spacing w:after="0" w:line="258" w:lineRule="atLeast"/>
        <w:rPr>
          <w:rFonts w:ascii="Consolas" w:eastAsia="Times New Roman" w:hAnsi="Consolas" w:cs="Times New Roman"/>
          <w:color w:val="CDD3DE"/>
          <w:sz w:val="19"/>
          <w:szCs w:val="19"/>
        </w:rPr>
      </w:pPr>
      <w:r w:rsidRPr="00774A98">
        <w:rPr>
          <w:rFonts w:ascii="Consolas" w:eastAsia="Times New Roman" w:hAnsi="Consolas" w:cs="Times New Roman"/>
          <w:color w:val="C594C5"/>
          <w:sz w:val="19"/>
          <w:szCs w:val="19"/>
        </w:rPr>
        <w:t>var</w:t>
      </w:r>
      <w:r w:rsidRPr="00774A98">
        <w:rPr>
          <w:rFonts w:ascii="Consolas" w:eastAsia="Times New Roman" w:hAnsi="Consolas" w:cs="Times New Roman"/>
          <w:color w:val="CDD3DE"/>
          <w:sz w:val="19"/>
          <w:szCs w:val="19"/>
        </w:rPr>
        <w:t xml:space="preserve"> eventEmitter </w:t>
      </w:r>
      <w:r w:rsidRPr="00774A98">
        <w:rPr>
          <w:rFonts w:ascii="Consolas" w:eastAsia="Times New Roman" w:hAnsi="Consolas" w:cs="Times New Roman"/>
          <w:color w:val="5FB3B3"/>
          <w:sz w:val="19"/>
          <w:szCs w:val="19"/>
        </w:rPr>
        <w:t>=</w:t>
      </w:r>
      <w:r w:rsidRPr="00774A98">
        <w:rPr>
          <w:rFonts w:ascii="Consolas" w:eastAsia="Times New Roman" w:hAnsi="Consolas" w:cs="Times New Roman"/>
          <w:color w:val="CDD3DE"/>
          <w:sz w:val="19"/>
          <w:szCs w:val="19"/>
        </w:rPr>
        <w:t xml:space="preserve"> </w:t>
      </w:r>
      <w:r w:rsidRPr="00774A98">
        <w:rPr>
          <w:rFonts w:ascii="Consolas" w:eastAsia="Times New Roman" w:hAnsi="Consolas" w:cs="Times New Roman"/>
          <w:color w:val="5FB3B3"/>
          <w:sz w:val="19"/>
          <w:szCs w:val="19"/>
        </w:rPr>
        <w:t>new</w:t>
      </w:r>
      <w:r w:rsidRPr="00774A98">
        <w:rPr>
          <w:rFonts w:ascii="Consolas" w:eastAsia="Times New Roman" w:hAnsi="Consolas" w:cs="Times New Roman"/>
          <w:color w:val="CDD3DE"/>
          <w:sz w:val="19"/>
          <w:szCs w:val="19"/>
        </w:rPr>
        <w:t xml:space="preserve"> events.EventEmitter()</w:t>
      </w:r>
      <w:r w:rsidRPr="00774A98">
        <w:rPr>
          <w:rFonts w:ascii="Consolas" w:eastAsia="Times New Roman" w:hAnsi="Consolas" w:cs="Times New Roman"/>
          <w:color w:val="5FB3B3"/>
          <w:sz w:val="19"/>
          <w:szCs w:val="19"/>
        </w:rPr>
        <w:t>;</w:t>
      </w:r>
    </w:p>
    <w:p w:rsidR="00774A98" w:rsidRPr="00774A98" w:rsidRDefault="00774A98" w:rsidP="00774A98">
      <w:pPr>
        <w:shd w:val="clear" w:color="auto" w:fill="1D2225"/>
        <w:spacing w:after="0" w:line="258" w:lineRule="atLeast"/>
        <w:rPr>
          <w:rFonts w:ascii="Consolas" w:eastAsia="Times New Roman" w:hAnsi="Consolas" w:cs="Times New Roman"/>
          <w:color w:val="CDD3DE"/>
          <w:sz w:val="19"/>
          <w:szCs w:val="19"/>
        </w:rPr>
      </w:pPr>
      <w:r w:rsidRPr="00774A98">
        <w:rPr>
          <w:rFonts w:ascii="Consolas" w:eastAsia="Times New Roman" w:hAnsi="Consolas" w:cs="Times New Roman"/>
          <w:color w:val="CDD3DE"/>
          <w:sz w:val="19"/>
          <w:szCs w:val="19"/>
        </w:rPr>
        <w:t xml:space="preserve">    </w:t>
      </w:r>
    </w:p>
    <w:p w:rsidR="00774A98" w:rsidRPr="00774A98" w:rsidRDefault="00774A98" w:rsidP="00774A98"/>
    <w:p w:rsidR="00D858CC" w:rsidRDefault="00774A98" w:rsidP="00774A98">
      <w:pPr>
        <w:rPr>
          <w:rStyle w:val="SubtleEmphasis"/>
          <w:i w:val="0"/>
          <w:color w:val="auto"/>
        </w:rPr>
      </w:pPr>
      <w:r>
        <w:rPr>
          <w:rStyle w:val="SubtleEmphasis"/>
          <w:i w:val="0"/>
          <w:color w:val="auto"/>
        </w:rPr>
        <w:t>eg</w:t>
      </w:r>
    </w:p>
    <w:p w:rsidR="00774A98" w:rsidRPr="00774A98" w:rsidRDefault="00774A98" w:rsidP="00774A98">
      <w:pPr>
        <w:shd w:val="clear" w:color="auto" w:fill="1D2225"/>
        <w:spacing w:after="0" w:line="258" w:lineRule="atLeast"/>
        <w:rPr>
          <w:rFonts w:ascii="Consolas" w:eastAsia="Times New Roman" w:hAnsi="Consolas" w:cs="Times New Roman"/>
          <w:color w:val="CDD3DE"/>
          <w:sz w:val="19"/>
          <w:szCs w:val="19"/>
        </w:rPr>
      </w:pPr>
      <w:r>
        <w:rPr>
          <w:rFonts w:ascii="Consolas" w:eastAsia="Times New Roman" w:hAnsi="Consolas" w:cs="Times New Roman"/>
          <w:color w:val="CDD3DE"/>
          <w:sz w:val="19"/>
          <w:szCs w:val="19"/>
        </w:rPr>
        <w:tab/>
      </w:r>
      <w:r>
        <w:rPr>
          <w:rFonts w:ascii="Consolas" w:eastAsia="Times New Roman" w:hAnsi="Consolas" w:cs="Times New Roman"/>
          <w:color w:val="CDD3DE"/>
          <w:sz w:val="19"/>
          <w:szCs w:val="19"/>
        </w:rPr>
        <w:tab/>
        <w:t xml:space="preserve">  </w:t>
      </w:r>
      <w:r w:rsidRPr="00774A98">
        <w:rPr>
          <w:rFonts w:ascii="Consolas" w:eastAsia="Times New Roman" w:hAnsi="Consolas" w:cs="Times New Roman"/>
          <w:color w:val="C594C5"/>
          <w:sz w:val="19"/>
          <w:szCs w:val="19"/>
        </w:rPr>
        <w:t>var</w:t>
      </w:r>
      <w:r w:rsidRPr="00774A98">
        <w:rPr>
          <w:rFonts w:ascii="Consolas" w:eastAsia="Times New Roman" w:hAnsi="Consolas" w:cs="Times New Roman"/>
          <w:color w:val="CDD3DE"/>
          <w:sz w:val="19"/>
          <w:szCs w:val="19"/>
        </w:rPr>
        <w:t xml:space="preserve"> events </w:t>
      </w:r>
      <w:r w:rsidRPr="00774A98">
        <w:rPr>
          <w:rFonts w:ascii="Consolas" w:eastAsia="Times New Roman" w:hAnsi="Consolas" w:cs="Times New Roman"/>
          <w:color w:val="5FB3B3"/>
          <w:sz w:val="19"/>
          <w:szCs w:val="19"/>
        </w:rPr>
        <w:t>=</w:t>
      </w:r>
      <w:r w:rsidRPr="00774A98">
        <w:rPr>
          <w:rFonts w:ascii="Consolas" w:eastAsia="Times New Roman" w:hAnsi="Consolas" w:cs="Times New Roman"/>
          <w:color w:val="CDD3DE"/>
          <w:sz w:val="19"/>
          <w:szCs w:val="19"/>
        </w:rPr>
        <w:t xml:space="preserve"> </w:t>
      </w:r>
      <w:r w:rsidRPr="00774A98">
        <w:rPr>
          <w:rFonts w:ascii="Consolas" w:eastAsia="Times New Roman" w:hAnsi="Consolas" w:cs="Times New Roman"/>
          <w:color w:val="6699CC"/>
          <w:sz w:val="19"/>
          <w:szCs w:val="19"/>
        </w:rPr>
        <w:t>require</w:t>
      </w:r>
      <w:r w:rsidRPr="00774A98">
        <w:rPr>
          <w:rFonts w:ascii="Consolas" w:eastAsia="Times New Roman" w:hAnsi="Consolas" w:cs="Times New Roman"/>
          <w:color w:val="5FB3B3"/>
          <w:sz w:val="19"/>
          <w:szCs w:val="19"/>
        </w:rPr>
        <w:t>('</w:t>
      </w:r>
      <w:r w:rsidRPr="00774A98">
        <w:rPr>
          <w:rFonts w:ascii="Consolas" w:eastAsia="Times New Roman" w:hAnsi="Consolas" w:cs="Times New Roman"/>
          <w:color w:val="99C794"/>
          <w:sz w:val="19"/>
          <w:szCs w:val="19"/>
        </w:rPr>
        <w:t>events</w:t>
      </w:r>
      <w:r w:rsidRPr="00774A98">
        <w:rPr>
          <w:rFonts w:ascii="Consolas" w:eastAsia="Times New Roman" w:hAnsi="Consolas" w:cs="Times New Roman"/>
          <w:color w:val="5FB3B3"/>
          <w:sz w:val="19"/>
          <w:szCs w:val="19"/>
        </w:rPr>
        <w:t>');</w:t>
      </w:r>
    </w:p>
    <w:p w:rsidR="00774A98" w:rsidRPr="00774A98" w:rsidRDefault="00774A98" w:rsidP="00774A98">
      <w:pPr>
        <w:shd w:val="clear" w:color="auto" w:fill="1D2225"/>
        <w:spacing w:after="0" w:line="258" w:lineRule="atLeast"/>
        <w:rPr>
          <w:rFonts w:ascii="Consolas" w:eastAsia="Times New Roman" w:hAnsi="Consolas" w:cs="Times New Roman"/>
          <w:color w:val="CDD3DE"/>
          <w:sz w:val="19"/>
          <w:szCs w:val="19"/>
        </w:rPr>
      </w:pPr>
      <w:r w:rsidRPr="00774A98">
        <w:rPr>
          <w:rFonts w:ascii="Consolas" w:eastAsia="Times New Roman" w:hAnsi="Consolas" w:cs="Times New Roman"/>
          <w:color w:val="CDD3DE"/>
          <w:sz w:val="19"/>
          <w:szCs w:val="19"/>
        </w:rPr>
        <w:t xml:space="preserve">                </w:t>
      </w:r>
      <w:r w:rsidRPr="00774A98">
        <w:rPr>
          <w:rFonts w:ascii="Consolas" w:eastAsia="Times New Roman" w:hAnsi="Consolas" w:cs="Times New Roman"/>
          <w:color w:val="C594C5"/>
          <w:sz w:val="19"/>
          <w:szCs w:val="19"/>
        </w:rPr>
        <w:t>var</w:t>
      </w:r>
      <w:r w:rsidRPr="00774A98">
        <w:rPr>
          <w:rFonts w:ascii="Consolas" w:eastAsia="Times New Roman" w:hAnsi="Consolas" w:cs="Times New Roman"/>
          <w:color w:val="CDD3DE"/>
          <w:sz w:val="19"/>
          <w:szCs w:val="19"/>
        </w:rPr>
        <w:t xml:space="preserve"> eventEmitter </w:t>
      </w:r>
      <w:r w:rsidRPr="00774A98">
        <w:rPr>
          <w:rFonts w:ascii="Consolas" w:eastAsia="Times New Roman" w:hAnsi="Consolas" w:cs="Times New Roman"/>
          <w:color w:val="5FB3B3"/>
          <w:sz w:val="19"/>
          <w:szCs w:val="19"/>
        </w:rPr>
        <w:t>=</w:t>
      </w:r>
      <w:r w:rsidRPr="00774A98">
        <w:rPr>
          <w:rFonts w:ascii="Consolas" w:eastAsia="Times New Roman" w:hAnsi="Consolas" w:cs="Times New Roman"/>
          <w:color w:val="CDD3DE"/>
          <w:sz w:val="19"/>
          <w:szCs w:val="19"/>
        </w:rPr>
        <w:t xml:space="preserve"> </w:t>
      </w:r>
      <w:r w:rsidRPr="00774A98">
        <w:rPr>
          <w:rFonts w:ascii="Consolas" w:eastAsia="Times New Roman" w:hAnsi="Consolas" w:cs="Times New Roman"/>
          <w:color w:val="5FB3B3"/>
          <w:sz w:val="19"/>
          <w:szCs w:val="19"/>
        </w:rPr>
        <w:t>new</w:t>
      </w:r>
      <w:r w:rsidRPr="00774A98">
        <w:rPr>
          <w:rFonts w:ascii="Consolas" w:eastAsia="Times New Roman" w:hAnsi="Consolas" w:cs="Times New Roman"/>
          <w:color w:val="CDD3DE"/>
          <w:sz w:val="19"/>
          <w:szCs w:val="19"/>
        </w:rPr>
        <w:t xml:space="preserve"> events.EventEmitter()</w:t>
      </w:r>
      <w:r w:rsidRPr="00774A98">
        <w:rPr>
          <w:rFonts w:ascii="Consolas" w:eastAsia="Times New Roman" w:hAnsi="Consolas" w:cs="Times New Roman"/>
          <w:color w:val="5FB3B3"/>
          <w:sz w:val="19"/>
          <w:szCs w:val="19"/>
        </w:rPr>
        <w:t>;</w:t>
      </w:r>
    </w:p>
    <w:p w:rsidR="00774A98" w:rsidRPr="00774A98" w:rsidRDefault="00774A98" w:rsidP="00774A98">
      <w:pPr>
        <w:shd w:val="clear" w:color="auto" w:fill="1D2225"/>
        <w:spacing w:after="0" w:line="258" w:lineRule="atLeast"/>
        <w:rPr>
          <w:rFonts w:ascii="Consolas" w:eastAsia="Times New Roman" w:hAnsi="Consolas" w:cs="Times New Roman"/>
          <w:color w:val="CDD3DE"/>
          <w:sz w:val="19"/>
          <w:szCs w:val="19"/>
        </w:rPr>
      </w:pPr>
    </w:p>
    <w:p w:rsidR="00774A98" w:rsidRPr="00774A98" w:rsidRDefault="00774A98" w:rsidP="00774A98">
      <w:pPr>
        <w:shd w:val="clear" w:color="auto" w:fill="1D2225"/>
        <w:spacing w:after="0" w:line="258" w:lineRule="atLeast"/>
        <w:rPr>
          <w:rFonts w:ascii="Consolas" w:eastAsia="Times New Roman" w:hAnsi="Consolas" w:cs="Times New Roman"/>
          <w:color w:val="CDD3DE"/>
          <w:sz w:val="19"/>
          <w:szCs w:val="19"/>
        </w:rPr>
      </w:pPr>
      <w:r w:rsidRPr="00774A98">
        <w:rPr>
          <w:rFonts w:ascii="Consolas" w:eastAsia="Times New Roman" w:hAnsi="Consolas" w:cs="Times New Roman"/>
          <w:color w:val="CDD3DE"/>
          <w:sz w:val="19"/>
          <w:szCs w:val="19"/>
        </w:rPr>
        <w:t xml:space="preserve">                </w:t>
      </w:r>
      <w:r w:rsidRPr="00774A98">
        <w:rPr>
          <w:rFonts w:ascii="Consolas" w:eastAsia="Times New Roman" w:hAnsi="Consolas" w:cs="Times New Roman"/>
          <w:color w:val="65737E"/>
          <w:sz w:val="19"/>
          <w:szCs w:val="19"/>
        </w:rPr>
        <w:t>//Create an event handler:</w:t>
      </w:r>
    </w:p>
    <w:p w:rsidR="00774A98" w:rsidRPr="00774A98" w:rsidRDefault="00774A98" w:rsidP="00774A98">
      <w:pPr>
        <w:shd w:val="clear" w:color="auto" w:fill="1D2225"/>
        <w:spacing w:after="0" w:line="258" w:lineRule="atLeast"/>
        <w:rPr>
          <w:rFonts w:ascii="Consolas" w:eastAsia="Times New Roman" w:hAnsi="Consolas" w:cs="Times New Roman"/>
          <w:color w:val="CDD3DE"/>
          <w:sz w:val="19"/>
          <w:szCs w:val="19"/>
        </w:rPr>
      </w:pPr>
      <w:r w:rsidRPr="00774A98">
        <w:rPr>
          <w:rFonts w:ascii="Consolas" w:eastAsia="Times New Roman" w:hAnsi="Consolas" w:cs="Times New Roman"/>
          <w:color w:val="CDD3DE"/>
          <w:sz w:val="19"/>
          <w:szCs w:val="19"/>
        </w:rPr>
        <w:t xml:space="preserve">                </w:t>
      </w:r>
      <w:r w:rsidRPr="00774A98">
        <w:rPr>
          <w:rFonts w:ascii="Consolas" w:eastAsia="Times New Roman" w:hAnsi="Consolas" w:cs="Times New Roman"/>
          <w:color w:val="C594C5"/>
          <w:sz w:val="19"/>
          <w:szCs w:val="19"/>
        </w:rPr>
        <w:t>var</w:t>
      </w:r>
      <w:r w:rsidRPr="00774A98">
        <w:rPr>
          <w:rFonts w:ascii="Consolas" w:eastAsia="Times New Roman" w:hAnsi="Consolas" w:cs="Times New Roman"/>
          <w:color w:val="CDD3DE"/>
          <w:sz w:val="19"/>
          <w:szCs w:val="19"/>
        </w:rPr>
        <w:t xml:space="preserve"> </w:t>
      </w:r>
      <w:r w:rsidRPr="00774A98">
        <w:rPr>
          <w:rFonts w:ascii="Consolas" w:eastAsia="Times New Roman" w:hAnsi="Consolas" w:cs="Times New Roman"/>
          <w:color w:val="6699CC"/>
          <w:sz w:val="19"/>
          <w:szCs w:val="19"/>
        </w:rPr>
        <w:t>myEventHandler</w:t>
      </w:r>
      <w:r w:rsidRPr="00774A98">
        <w:rPr>
          <w:rFonts w:ascii="Consolas" w:eastAsia="Times New Roman" w:hAnsi="Consolas" w:cs="Times New Roman"/>
          <w:color w:val="CDD3DE"/>
          <w:sz w:val="19"/>
          <w:szCs w:val="19"/>
        </w:rPr>
        <w:t xml:space="preserve"> </w:t>
      </w:r>
      <w:r w:rsidRPr="00774A98">
        <w:rPr>
          <w:rFonts w:ascii="Consolas" w:eastAsia="Times New Roman" w:hAnsi="Consolas" w:cs="Times New Roman"/>
          <w:color w:val="5FB3B3"/>
          <w:sz w:val="19"/>
          <w:szCs w:val="19"/>
        </w:rPr>
        <w:t>=</w:t>
      </w:r>
      <w:r w:rsidRPr="00774A98">
        <w:rPr>
          <w:rFonts w:ascii="Consolas" w:eastAsia="Times New Roman" w:hAnsi="Consolas" w:cs="Times New Roman"/>
          <w:color w:val="CDD3DE"/>
          <w:sz w:val="19"/>
          <w:szCs w:val="19"/>
        </w:rPr>
        <w:t xml:space="preserve"> </w:t>
      </w:r>
      <w:r w:rsidRPr="00774A98">
        <w:rPr>
          <w:rFonts w:ascii="Consolas" w:eastAsia="Times New Roman" w:hAnsi="Consolas" w:cs="Times New Roman"/>
          <w:color w:val="C594C5"/>
          <w:sz w:val="19"/>
          <w:szCs w:val="19"/>
        </w:rPr>
        <w:t>function</w:t>
      </w:r>
      <w:r w:rsidRPr="00774A98">
        <w:rPr>
          <w:rFonts w:ascii="Consolas" w:eastAsia="Times New Roman" w:hAnsi="Consolas" w:cs="Times New Roman"/>
          <w:color w:val="CDD3DE"/>
          <w:sz w:val="19"/>
          <w:szCs w:val="19"/>
        </w:rPr>
        <w:t xml:space="preserve"> </w:t>
      </w:r>
      <w:r w:rsidRPr="00774A98">
        <w:rPr>
          <w:rFonts w:ascii="Consolas" w:eastAsia="Times New Roman" w:hAnsi="Consolas" w:cs="Times New Roman"/>
          <w:color w:val="5FB3B3"/>
          <w:sz w:val="19"/>
          <w:szCs w:val="19"/>
        </w:rPr>
        <w:t>()</w:t>
      </w:r>
      <w:r w:rsidRPr="00774A98">
        <w:rPr>
          <w:rFonts w:ascii="Consolas" w:eastAsia="Times New Roman" w:hAnsi="Consolas" w:cs="Times New Roman"/>
          <w:color w:val="CDD3DE"/>
          <w:sz w:val="19"/>
          <w:szCs w:val="19"/>
        </w:rPr>
        <w:t xml:space="preserve"> </w:t>
      </w:r>
      <w:r w:rsidRPr="00774A98">
        <w:rPr>
          <w:rFonts w:ascii="Consolas" w:eastAsia="Times New Roman" w:hAnsi="Consolas" w:cs="Times New Roman"/>
          <w:color w:val="5FB3B3"/>
          <w:sz w:val="19"/>
          <w:szCs w:val="19"/>
        </w:rPr>
        <w:t>{</w:t>
      </w:r>
    </w:p>
    <w:p w:rsidR="00774A98" w:rsidRPr="00774A98" w:rsidRDefault="00774A98" w:rsidP="00774A98">
      <w:pPr>
        <w:shd w:val="clear" w:color="auto" w:fill="1D2225"/>
        <w:spacing w:after="0" w:line="258" w:lineRule="atLeast"/>
        <w:rPr>
          <w:rFonts w:ascii="Consolas" w:eastAsia="Times New Roman" w:hAnsi="Consolas" w:cs="Times New Roman"/>
          <w:color w:val="CDD3DE"/>
          <w:sz w:val="19"/>
          <w:szCs w:val="19"/>
        </w:rPr>
      </w:pPr>
      <w:r w:rsidRPr="00774A98">
        <w:rPr>
          <w:rFonts w:ascii="Consolas" w:eastAsia="Times New Roman" w:hAnsi="Consolas" w:cs="Times New Roman"/>
          <w:color w:val="CDD3DE"/>
          <w:sz w:val="19"/>
          <w:szCs w:val="19"/>
        </w:rPr>
        <w:t>                  console.</w:t>
      </w:r>
      <w:r w:rsidRPr="00774A98">
        <w:rPr>
          <w:rFonts w:ascii="Consolas" w:eastAsia="Times New Roman" w:hAnsi="Consolas" w:cs="Times New Roman"/>
          <w:color w:val="6699CC"/>
          <w:sz w:val="19"/>
          <w:szCs w:val="19"/>
        </w:rPr>
        <w:t>log</w:t>
      </w:r>
      <w:r w:rsidRPr="00774A98">
        <w:rPr>
          <w:rFonts w:ascii="Consolas" w:eastAsia="Times New Roman" w:hAnsi="Consolas" w:cs="Times New Roman"/>
          <w:color w:val="5FB3B3"/>
          <w:sz w:val="19"/>
          <w:szCs w:val="19"/>
        </w:rPr>
        <w:t>('</w:t>
      </w:r>
      <w:r w:rsidRPr="00774A98">
        <w:rPr>
          <w:rFonts w:ascii="Consolas" w:eastAsia="Times New Roman" w:hAnsi="Consolas" w:cs="Times New Roman"/>
          <w:color w:val="99C794"/>
          <w:sz w:val="19"/>
          <w:szCs w:val="19"/>
        </w:rPr>
        <w:t>I hear a scream!</w:t>
      </w:r>
      <w:r w:rsidRPr="00774A98">
        <w:rPr>
          <w:rFonts w:ascii="Consolas" w:eastAsia="Times New Roman" w:hAnsi="Consolas" w:cs="Times New Roman"/>
          <w:color w:val="5FB3B3"/>
          <w:sz w:val="19"/>
          <w:szCs w:val="19"/>
        </w:rPr>
        <w:t>');</w:t>
      </w:r>
    </w:p>
    <w:p w:rsidR="00774A98" w:rsidRPr="00774A98" w:rsidRDefault="00774A98" w:rsidP="00774A98">
      <w:pPr>
        <w:shd w:val="clear" w:color="auto" w:fill="1D2225"/>
        <w:spacing w:after="0" w:line="258" w:lineRule="atLeast"/>
        <w:rPr>
          <w:rFonts w:ascii="Consolas" w:eastAsia="Times New Roman" w:hAnsi="Consolas" w:cs="Times New Roman"/>
          <w:color w:val="CDD3DE"/>
          <w:sz w:val="19"/>
          <w:szCs w:val="19"/>
        </w:rPr>
      </w:pPr>
      <w:r w:rsidRPr="00774A98">
        <w:rPr>
          <w:rFonts w:ascii="Consolas" w:eastAsia="Times New Roman" w:hAnsi="Consolas" w:cs="Times New Roman"/>
          <w:color w:val="CDD3DE"/>
          <w:sz w:val="19"/>
          <w:szCs w:val="19"/>
        </w:rPr>
        <w:t xml:space="preserve">                </w:t>
      </w:r>
      <w:r w:rsidRPr="00774A98">
        <w:rPr>
          <w:rFonts w:ascii="Consolas" w:eastAsia="Times New Roman" w:hAnsi="Consolas" w:cs="Times New Roman"/>
          <w:color w:val="5FB3B3"/>
          <w:sz w:val="19"/>
          <w:szCs w:val="19"/>
        </w:rPr>
        <w:t>}</w:t>
      </w:r>
    </w:p>
    <w:p w:rsidR="00774A98" w:rsidRPr="00774A98" w:rsidRDefault="00774A98" w:rsidP="00774A98">
      <w:pPr>
        <w:shd w:val="clear" w:color="auto" w:fill="1D2225"/>
        <w:spacing w:after="0" w:line="258" w:lineRule="atLeast"/>
        <w:rPr>
          <w:rFonts w:ascii="Consolas" w:eastAsia="Times New Roman" w:hAnsi="Consolas" w:cs="Times New Roman"/>
          <w:color w:val="CDD3DE"/>
          <w:sz w:val="19"/>
          <w:szCs w:val="19"/>
        </w:rPr>
      </w:pPr>
    </w:p>
    <w:p w:rsidR="00774A98" w:rsidRPr="00774A98" w:rsidRDefault="00774A98" w:rsidP="00774A98">
      <w:pPr>
        <w:shd w:val="clear" w:color="auto" w:fill="1D2225"/>
        <w:spacing w:after="0" w:line="258" w:lineRule="atLeast"/>
        <w:rPr>
          <w:rFonts w:ascii="Consolas" w:eastAsia="Times New Roman" w:hAnsi="Consolas" w:cs="Times New Roman"/>
          <w:color w:val="CDD3DE"/>
          <w:sz w:val="19"/>
          <w:szCs w:val="19"/>
        </w:rPr>
      </w:pPr>
      <w:r w:rsidRPr="00774A98">
        <w:rPr>
          <w:rFonts w:ascii="Consolas" w:eastAsia="Times New Roman" w:hAnsi="Consolas" w:cs="Times New Roman"/>
          <w:color w:val="CDD3DE"/>
          <w:sz w:val="19"/>
          <w:szCs w:val="19"/>
        </w:rPr>
        <w:t xml:space="preserve">                </w:t>
      </w:r>
      <w:r w:rsidRPr="00774A98">
        <w:rPr>
          <w:rFonts w:ascii="Consolas" w:eastAsia="Times New Roman" w:hAnsi="Consolas" w:cs="Times New Roman"/>
          <w:color w:val="65737E"/>
          <w:sz w:val="19"/>
          <w:szCs w:val="19"/>
        </w:rPr>
        <w:t>//Assign the event handler to an event:</w:t>
      </w:r>
    </w:p>
    <w:p w:rsidR="00774A98" w:rsidRPr="00774A98" w:rsidRDefault="00774A98" w:rsidP="00774A98">
      <w:pPr>
        <w:shd w:val="clear" w:color="auto" w:fill="1D2225"/>
        <w:spacing w:after="0" w:line="258" w:lineRule="atLeast"/>
        <w:rPr>
          <w:rFonts w:ascii="Consolas" w:eastAsia="Times New Roman" w:hAnsi="Consolas" w:cs="Times New Roman"/>
          <w:color w:val="CDD3DE"/>
          <w:sz w:val="19"/>
          <w:szCs w:val="19"/>
        </w:rPr>
      </w:pPr>
      <w:r w:rsidRPr="00774A98">
        <w:rPr>
          <w:rFonts w:ascii="Consolas" w:eastAsia="Times New Roman" w:hAnsi="Consolas" w:cs="Times New Roman"/>
          <w:color w:val="CDD3DE"/>
          <w:sz w:val="19"/>
          <w:szCs w:val="19"/>
        </w:rPr>
        <w:t>                eventEmitter.</w:t>
      </w:r>
      <w:r w:rsidRPr="00774A98">
        <w:rPr>
          <w:rFonts w:ascii="Consolas" w:eastAsia="Times New Roman" w:hAnsi="Consolas" w:cs="Times New Roman"/>
          <w:color w:val="6699CC"/>
          <w:sz w:val="19"/>
          <w:szCs w:val="19"/>
        </w:rPr>
        <w:t>on</w:t>
      </w:r>
      <w:r w:rsidRPr="00774A98">
        <w:rPr>
          <w:rFonts w:ascii="Consolas" w:eastAsia="Times New Roman" w:hAnsi="Consolas" w:cs="Times New Roman"/>
          <w:color w:val="5FB3B3"/>
          <w:sz w:val="19"/>
          <w:szCs w:val="19"/>
        </w:rPr>
        <w:t>('</w:t>
      </w:r>
      <w:r w:rsidRPr="00774A98">
        <w:rPr>
          <w:rFonts w:ascii="Consolas" w:eastAsia="Times New Roman" w:hAnsi="Consolas" w:cs="Times New Roman"/>
          <w:color w:val="99C794"/>
          <w:sz w:val="19"/>
          <w:szCs w:val="19"/>
        </w:rPr>
        <w:t>scream</w:t>
      </w:r>
      <w:r w:rsidRPr="00774A98">
        <w:rPr>
          <w:rFonts w:ascii="Consolas" w:eastAsia="Times New Roman" w:hAnsi="Consolas" w:cs="Times New Roman"/>
          <w:color w:val="5FB3B3"/>
          <w:sz w:val="19"/>
          <w:szCs w:val="19"/>
        </w:rPr>
        <w:t>'</w:t>
      </w:r>
      <w:r w:rsidRPr="00774A98">
        <w:rPr>
          <w:rFonts w:ascii="Consolas" w:eastAsia="Times New Roman" w:hAnsi="Consolas" w:cs="Times New Roman"/>
          <w:color w:val="CDD3DE"/>
          <w:sz w:val="19"/>
          <w:szCs w:val="19"/>
        </w:rPr>
        <w:t>, myEventHandler</w:t>
      </w:r>
      <w:r w:rsidRPr="00774A98">
        <w:rPr>
          <w:rFonts w:ascii="Consolas" w:eastAsia="Times New Roman" w:hAnsi="Consolas" w:cs="Times New Roman"/>
          <w:color w:val="5FB3B3"/>
          <w:sz w:val="19"/>
          <w:szCs w:val="19"/>
        </w:rPr>
        <w:t>);</w:t>
      </w:r>
    </w:p>
    <w:p w:rsidR="00774A98" w:rsidRPr="00774A98" w:rsidRDefault="00774A98" w:rsidP="00774A98">
      <w:pPr>
        <w:shd w:val="clear" w:color="auto" w:fill="1D2225"/>
        <w:spacing w:after="0" w:line="258" w:lineRule="atLeast"/>
        <w:rPr>
          <w:rFonts w:ascii="Consolas" w:eastAsia="Times New Roman" w:hAnsi="Consolas" w:cs="Times New Roman"/>
          <w:color w:val="CDD3DE"/>
          <w:sz w:val="19"/>
          <w:szCs w:val="19"/>
        </w:rPr>
      </w:pPr>
    </w:p>
    <w:p w:rsidR="00774A98" w:rsidRPr="00774A98" w:rsidRDefault="00774A98" w:rsidP="00774A98">
      <w:pPr>
        <w:shd w:val="clear" w:color="auto" w:fill="1D2225"/>
        <w:spacing w:after="0" w:line="258" w:lineRule="atLeast"/>
        <w:rPr>
          <w:rFonts w:ascii="Consolas" w:eastAsia="Times New Roman" w:hAnsi="Consolas" w:cs="Times New Roman"/>
          <w:color w:val="CDD3DE"/>
          <w:sz w:val="19"/>
          <w:szCs w:val="19"/>
        </w:rPr>
      </w:pPr>
      <w:r w:rsidRPr="00774A98">
        <w:rPr>
          <w:rFonts w:ascii="Consolas" w:eastAsia="Times New Roman" w:hAnsi="Consolas" w:cs="Times New Roman"/>
          <w:color w:val="CDD3DE"/>
          <w:sz w:val="19"/>
          <w:szCs w:val="19"/>
        </w:rPr>
        <w:t xml:space="preserve">                </w:t>
      </w:r>
      <w:r w:rsidRPr="00774A98">
        <w:rPr>
          <w:rFonts w:ascii="Consolas" w:eastAsia="Times New Roman" w:hAnsi="Consolas" w:cs="Times New Roman"/>
          <w:color w:val="65737E"/>
          <w:sz w:val="19"/>
          <w:szCs w:val="19"/>
        </w:rPr>
        <w:t>//Fire the 'scream' event:</w:t>
      </w:r>
    </w:p>
    <w:p w:rsidR="00774A98" w:rsidRPr="00774A98" w:rsidRDefault="00774A98" w:rsidP="00774A98">
      <w:pPr>
        <w:shd w:val="clear" w:color="auto" w:fill="1D2225"/>
        <w:spacing w:after="0" w:line="258" w:lineRule="atLeast"/>
        <w:rPr>
          <w:rFonts w:ascii="Consolas" w:eastAsia="Times New Roman" w:hAnsi="Consolas" w:cs="Times New Roman"/>
          <w:color w:val="CDD3DE"/>
          <w:sz w:val="19"/>
          <w:szCs w:val="19"/>
        </w:rPr>
      </w:pPr>
      <w:r w:rsidRPr="00774A98">
        <w:rPr>
          <w:rFonts w:ascii="Consolas" w:eastAsia="Times New Roman" w:hAnsi="Consolas" w:cs="Times New Roman"/>
          <w:color w:val="CDD3DE"/>
          <w:sz w:val="19"/>
          <w:szCs w:val="19"/>
        </w:rPr>
        <w:t>                eventEmitter.</w:t>
      </w:r>
      <w:r w:rsidRPr="00774A98">
        <w:rPr>
          <w:rFonts w:ascii="Consolas" w:eastAsia="Times New Roman" w:hAnsi="Consolas" w:cs="Times New Roman"/>
          <w:color w:val="6699CC"/>
          <w:sz w:val="19"/>
          <w:szCs w:val="19"/>
        </w:rPr>
        <w:t>emit</w:t>
      </w:r>
      <w:r w:rsidRPr="00774A98">
        <w:rPr>
          <w:rFonts w:ascii="Consolas" w:eastAsia="Times New Roman" w:hAnsi="Consolas" w:cs="Times New Roman"/>
          <w:color w:val="5FB3B3"/>
          <w:sz w:val="19"/>
          <w:szCs w:val="19"/>
        </w:rPr>
        <w:t>('</w:t>
      </w:r>
      <w:r w:rsidRPr="00774A98">
        <w:rPr>
          <w:rFonts w:ascii="Consolas" w:eastAsia="Times New Roman" w:hAnsi="Consolas" w:cs="Times New Roman"/>
          <w:color w:val="99C794"/>
          <w:sz w:val="19"/>
          <w:szCs w:val="19"/>
        </w:rPr>
        <w:t>scream</w:t>
      </w:r>
      <w:r w:rsidRPr="00774A98">
        <w:rPr>
          <w:rFonts w:ascii="Consolas" w:eastAsia="Times New Roman" w:hAnsi="Consolas" w:cs="Times New Roman"/>
          <w:color w:val="5FB3B3"/>
          <w:sz w:val="19"/>
          <w:szCs w:val="19"/>
        </w:rPr>
        <w:t>');</w:t>
      </w:r>
    </w:p>
    <w:p w:rsidR="00774A98" w:rsidRPr="00774A98" w:rsidRDefault="00774A98" w:rsidP="00774A98">
      <w:pPr>
        <w:rPr>
          <w:rStyle w:val="SubtleEmphasis"/>
          <w:i w:val="0"/>
          <w:color w:val="auto"/>
        </w:rPr>
      </w:pPr>
    </w:p>
    <w:sectPr w:rsidR="00774A98" w:rsidRPr="00774A98" w:rsidSect="00C950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5774" w:rsidRDefault="000D5774" w:rsidP="00D858CC">
      <w:pPr>
        <w:spacing w:after="0" w:line="240" w:lineRule="auto"/>
      </w:pPr>
      <w:r>
        <w:separator/>
      </w:r>
    </w:p>
  </w:endnote>
  <w:endnote w:type="continuationSeparator" w:id="0">
    <w:p w:rsidR="000D5774" w:rsidRDefault="000D5774" w:rsidP="00D858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5774" w:rsidRDefault="000D5774" w:rsidP="00D858CC">
      <w:pPr>
        <w:spacing w:after="0" w:line="240" w:lineRule="auto"/>
      </w:pPr>
      <w:r>
        <w:separator/>
      </w:r>
    </w:p>
  </w:footnote>
  <w:footnote w:type="continuationSeparator" w:id="0">
    <w:p w:rsidR="000D5774" w:rsidRDefault="000D5774" w:rsidP="00D858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E2E25DD"/>
    <w:multiLevelType w:val="hybridMultilevel"/>
    <w:tmpl w:val="5BBEF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F74577"/>
    <w:multiLevelType w:val="hybridMultilevel"/>
    <w:tmpl w:val="253A91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571AE1"/>
    <w:multiLevelType w:val="multilevel"/>
    <w:tmpl w:val="CE02D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43A54B5"/>
    <w:multiLevelType w:val="hybridMultilevel"/>
    <w:tmpl w:val="15025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0C5F95"/>
    <w:multiLevelType w:val="hybridMultilevel"/>
    <w:tmpl w:val="47CE3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4F700F"/>
    <w:multiLevelType w:val="multilevel"/>
    <w:tmpl w:val="62D63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2D21BE2"/>
    <w:multiLevelType w:val="multilevel"/>
    <w:tmpl w:val="AAFC2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A34227B"/>
    <w:multiLevelType w:val="hybridMultilevel"/>
    <w:tmpl w:val="6442B8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294142"/>
    <w:multiLevelType w:val="multilevel"/>
    <w:tmpl w:val="67803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2"/>
  </w:num>
  <w:num w:numId="11">
    <w:abstractNumId w:val="9"/>
  </w:num>
  <w:num w:numId="12">
    <w:abstractNumId w:val="15"/>
  </w:num>
  <w:num w:numId="13">
    <w:abstractNumId w:val="10"/>
  </w:num>
  <w:num w:numId="14">
    <w:abstractNumId w:val="13"/>
  </w:num>
  <w:num w:numId="15">
    <w:abstractNumId w:val="11"/>
  </w:num>
  <w:num w:numId="16">
    <w:abstractNumId w:val="17"/>
  </w:num>
  <w:num w:numId="17">
    <w:abstractNumId w:val="16"/>
  </w:num>
  <w:num w:numId="18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B47730"/>
    <w:rsid w:val="00034616"/>
    <w:rsid w:val="0006063C"/>
    <w:rsid w:val="000734FD"/>
    <w:rsid w:val="000D5774"/>
    <w:rsid w:val="00110BD8"/>
    <w:rsid w:val="0015074B"/>
    <w:rsid w:val="001D5DD6"/>
    <w:rsid w:val="0029639D"/>
    <w:rsid w:val="002B64AA"/>
    <w:rsid w:val="002E250A"/>
    <w:rsid w:val="00310B4B"/>
    <w:rsid w:val="00326F90"/>
    <w:rsid w:val="00372C90"/>
    <w:rsid w:val="003F5068"/>
    <w:rsid w:val="00431876"/>
    <w:rsid w:val="004515A3"/>
    <w:rsid w:val="00460B70"/>
    <w:rsid w:val="0055040A"/>
    <w:rsid w:val="005F0904"/>
    <w:rsid w:val="005F188C"/>
    <w:rsid w:val="006D34DA"/>
    <w:rsid w:val="007367B6"/>
    <w:rsid w:val="00774A98"/>
    <w:rsid w:val="008A69FB"/>
    <w:rsid w:val="009C3578"/>
    <w:rsid w:val="00AA1D8D"/>
    <w:rsid w:val="00AF722B"/>
    <w:rsid w:val="00B255B9"/>
    <w:rsid w:val="00B47730"/>
    <w:rsid w:val="00BF29FE"/>
    <w:rsid w:val="00C42ED6"/>
    <w:rsid w:val="00C81BAB"/>
    <w:rsid w:val="00C950F7"/>
    <w:rsid w:val="00CB0664"/>
    <w:rsid w:val="00D858CC"/>
    <w:rsid w:val="00DF0A99"/>
    <w:rsid w:val="00ED2CF5"/>
    <w:rsid w:val="00F01ACE"/>
    <w:rsid w:val="00F66603"/>
    <w:rsid w:val="00FC6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4DA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LightList1">
    <w:name w:val="Light List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1">
    <w:name w:val="Light Grid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MediumShading11">
    <w:name w:val="Medium Shading 1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1">
    <w:name w:val="Medium Shading 2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1">
    <w:name w:val="Medium List 1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-Accent11">
    <w:name w:val="Medium List 1 - Accent 1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1">
    <w:name w:val="Medium List 2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1">
    <w:name w:val="Medium Grid 1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1">
    <w:name w:val="Medium Grid 2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1">
    <w:name w:val="Medium Grid 3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1">
    <w:name w:val="Dark List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1">
    <w:name w:val="Colorful Shading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1">
    <w:name w:val="Colorful List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1">
    <w:name w:val="Colorful Grid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4318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18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187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31876"/>
    <w:rPr>
      <w:rFonts w:ascii="Courier New" w:eastAsia="Times New Roman" w:hAnsi="Courier New" w:cs="Courier New"/>
      <w:sz w:val="20"/>
      <w:szCs w:val="20"/>
    </w:rPr>
  </w:style>
  <w:style w:type="character" w:customStyle="1" w:styleId="hljs-property">
    <w:name w:val="hljs-property"/>
    <w:basedOn w:val="DefaultParagraphFont"/>
    <w:rsid w:val="00431876"/>
  </w:style>
  <w:style w:type="character" w:customStyle="1" w:styleId="hljs-title">
    <w:name w:val="hljs-title"/>
    <w:basedOn w:val="DefaultParagraphFont"/>
    <w:rsid w:val="00431876"/>
  </w:style>
  <w:style w:type="character" w:customStyle="1" w:styleId="hljs-attr">
    <w:name w:val="hljs-attr"/>
    <w:basedOn w:val="DefaultParagraphFont"/>
    <w:rsid w:val="00431876"/>
  </w:style>
  <w:style w:type="character" w:customStyle="1" w:styleId="hljs-string">
    <w:name w:val="hljs-string"/>
    <w:basedOn w:val="DefaultParagraphFont"/>
    <w:rsid w:val="00431876"/>
  </w:style>
  <w:style w:type="character" w:customStyle="1" w:styleId="hljs-comment">
    <w:name w:val="hljs-comment"/>
    <w:basedOn w:val="DefaultParagraphFont"/>
    <w:rsid w:val="00431876"/>
  </w:style>
  <w:style w:type="paragraph" w:styleId="BalloonText">
    <w:name w:val="Balloon Text"/>
    <w:basedOn w:val="Normal"/>
    <w:link w:val="BalloonTextChar"/>
    <w:uiPriority w:val="99"/>
    <w:semiHidden/>
    <w:unhideWhenUsed/>
    <w:rsid w:val="00110B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0BD8"/>
    <w:rPr>
      <w:rFonts w:ascii="Tahoma" w:hAnsi="Tahoma" w:cs="Tahoma"/>
      <w:sz w:val="16"/>
      <w:szCs w:val="16"/>
    </w:rPr>
  </w:style>
  <w:style w:type="character" w:customStyle="1" w:styleId="jskeywordcolor">
    <w:name w:val="jskeywordcolor"/>
    <w:basedOn w:val="DefaultParagraphFont"/>
    <w:rsid w:val="008A69FB"/>
  </w:style>
  <w:style w:type="character" w:customStyle="1" w:styleId="jsstringcolor">
    <w:name w:val="jsstringcolor"/>
    <w:basedOn w:val="DefaultParagraphFont"/>
    <w:rsid w:val="008A69F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4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93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8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69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31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074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65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2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3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2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8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7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55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08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5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1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6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60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44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76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23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1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9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91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717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90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07B7DCF-6DE7-405B-B8E9-632B457C73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3124</TotalTime>
  <Pages>2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2171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anvar</cp:lastModifiedBy>
  <cp:revision>18</cp:revision>
  <dcterms:created xsi:type="dcterms:W3CDTF">2013-12-23T23:15:00Z</dcterms:created>
  <dcterms:modified xsi:type="dcterms:W3CDTF">2024-12-11T09:44:00Z</dcterms:modified>
  <cp:category/>
</cp:coreProperties>
</file>